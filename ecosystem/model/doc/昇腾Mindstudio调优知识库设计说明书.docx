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tbl>
      <w:tblPr>
        <w:tblStyle w:val="89"/>
        <w:tblW w:w="119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61"/>
        <w:gridCol w:w="7265"/>
        <w:gridCol w:w="1750"/>
        <w:gridCol w:w="1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5" w:hRule="atLeast"/>
        </w:trPr>
        <w:tc>
          <w:tcPr>
            <w:tcW w:w="1461" w:type="dxa"/>
            <w:shd w:val="clear" w:color="auto" w:fill="auto"/>
            <w:vAlign w:val="bottom"/>
          </w:tcPr>
          <w:p>
            <w:pPr>
              <w:rPr>
                <w:rFonts w:ascii="Times New Roman" w:hAnsi="Times New Roman" w:eastAsia="宋体" w:cs="Times New Roman"/>
                <w:kern w:val="0"/>
                <w:sz w:val="20"/>
                <w:szCs w:val="20"/>
                <w:lang w:eastAsia="en-US"/>
              </w:rPr>
            </w:pPr>
          </w:p>
        </w:tc>
        <w:tc>
          <w:tcPr>
            <w:tcW w:w="9015" w:type="dxa"/>
            <w:gridSpan w:val="2"/>
            <w:shd w:val="clear" w:color="auto" w:fill="auto"/>
          </w:tcPr>
          <w:p>
            <w:pPr>
              <w:pStyle w:val="176"/>
              <w:widowControl w:val="0"/>
              <w:spacing w:before="80" w:after="80"/>
              <w:jc w:val="left"/>
              <w:rPr>
                <w:lang w:eastAsia="zh-CN"/>
              </w:rPr>
            </w:pPr>
            <w:r>
              <w:rPr>
                <w:b/>
                <w:sz w:val="48"/>
                <w:szCs w:val="48"/>
              </w:rPr>
              <w:fldChar w:fldCharType="begin"/>
            </w:r>
            <w:r>
              <w:rPr>
                <w:b/>
                <w:sz w:val="48"/>
                <w:szCs w:val="48"/>
                <w:lang w:eastAsia="zh-CN"/>
              </w:rPr>
              <w:instrText xml:space="preserve"> </w:instrText>
            </w:r>
            <w:r>
              <w:rPr>
                <w:rFonts w:hint="eastAsia"/>
                <w:b/>
                <w:sz w:val="48"/>
                <w:szCs w:val="48"/>
                <w:lang w:eastAsia="zh-CN"/>
              </w:rPr>
              <w:instrText xml:space="preserve">DOCPROPERTY  DocumentName</w:instrText>
            </w:r>
            <w:r>
              <w:rPr>
                <w:b/>
                <w:sz w:val="48"/>
                <w:szCs w:val="48"/>
                <w:lang w:eastAsia="zh-CN"/>
              </w:rPr>
              <w:instrText xml:space="preserve"> </w:instrText>
            </w:r>
            <w:r>
              <w:rPr>
                <w:b/>
                <w:sz w:val="48"/>
                <w:szCs w:val="48"/>
              </w:rPr>
              <w:fldChar w:fldCharType="separate"/>
            </w:r>
            <w:r>
              <w:rPr>
                <w:rFonts w:hint="eastAsia"/>
                <w:b/>
                <w:sz w:val="48"/>
                <w:szCs w:val="48"/>
                <w:lang w:eastAsia="zh-CN"/>
              </w:rPr>
              <w:t>昇腾Mind</w:t>
            </w:r>
            <w:r>
              <w:rPr>
                <w:rFonts w:hint="eastAsia"/>
                <w:b/>
                <w:sz w:val="48"/>
                <w:szCs w:val="48"/>
                <w:lang w:val="en-US" w:eastAsia="zh-CN"/>
              </w:rPr>
              <w:t>S</w:t>
            </w:r>
            <w:r>
              <w:rPr>
                <w:rFonts w:hint="eastAsia"/>
                <w:b/>
                <w:sz w:val="48"/>
                <w:szCs w:val="48"/>
                <w:lang w:eastAsia="zh-CN"/>
              </w:rPr>
              <w:t>tudio调优</w:t>
            </w:r>
            <w:r>
              <w:rPr>
                <w:b/>
                <w:sz w:val="48"/>
                <w:szCs w:val="48"/>
              </w:rPr>
              <w:fldChar w:fldCharType="end"/>
            </w:r>
            <w:r>
              <w:rPr>
                <w:b/>
                <w:sz w:val="48"/>
                <w:szCs w:val="48"/>
                <w:lang w:eastAsia="zh-CN"/>
              </w:rPr>
              <w:t>知识库</w:t>
            </w:r>
            <w:r>
              <w:rPr>
                <w:rFonts w:hint="eastAsia"/>
                <w:b/>
                <w:sz w:val="48"/>
                <w:szCs w:val="48"/>
                <w:lang w:val="en-US" w:eastAsia="zh-CN"/>
              </w:rPr>
              <w:t>设计</w:t>
            </w:r>
            <w:r>
              <w:rPr>
                <w:b/>
                <w:sz w:val="48"/>
                <w:szCs w:val="48"/>
                <w:lang w:eastAsia="zh-CN"/>
              </w:rPr>
              <w:t>说明书</w:t>
            </w:r>
          </w:p>
        </w:tc>
        <w:tc>
          <w:tcPr>
            <w:tcW w:w="1463" w:type="dxa"/>
            <w:vAlign w:val="bottom"/>
          </w:tcPr>
          <w:p>
            <w:pPr>
              <w:rPr>
                <w:rFonts w:ascii="Times New Roman" w:hAnsi="Times New Roman" w:eastAsia="宋体" w:cs="Times New Roman"/>
                <w:kern w:val="0"/>
                <w:sz w:val="20"/>
                <w:szCs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786" w:hRule="atLeast"/>
        </w:trPr>
        <w:tc>
          <w:tcPr>
            <w:tcW w:w="11939" w:type="dxa"/>
            <w:gridSpan w:val="4"/>
            <w:shd w:val="clear" w:color="auto" w:fill="auto"/>
            <w:vAlign w:val="center"/>
          </w:tcPr>
          <w:p>
            <w:pPr>
              <w:jc w:val="center"/>
              <w:rPr>
                <w:rFonts w:ascii="Times New Roman" w:hAnsi="Times New Roman" w:eastAsia="宋体" w:cs="Times New Roman"/>
                <w:kern w:val="0"/>
                <w:sz w:val="20"/>
                <w:szCs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97" w:hRule="atLeast"/>
        </w:trPr>
        <w:tc>
          <w:tcPr>
            <w:tcW w:w="1461" w:type="dxa"/>
            <w:shd w:val="clear" w:color="auto" w:fill="auto"/>
            <w:vAlign w:val="bottom"/>
          </w:tcPr>
          <w:p>
            <w:pPr>
              <w:rPr>
                <w:rFonts w:ascii="Times New Roman" w:hAnsi="Times New Roman" w:eastAsia="宋体" w:cs="Times New Roman"/>
                <w:kern w:val="0"/>
                <w:sz w:val="20"/>
                <w:szCs w:val="20"/>
                <w:lang w:eastAsia="zh-CN"/>
              </w:rPr>
            </w:pPr>
          </w:p>
        </w:tc>
        <w:tc>
          <w:tcPr>
            <w:tcW w:w="7265" w:type="dxa"/>
            <w:vAlign w:val="bottom"/>
          </w:tcPr>
          <w:p>
            <w:pPr>
              <w:pStyle w:val="180"/>
              <w:spacing w:before="0" w:after="0" w:line="240" w:lineRule="auto"/>
              <w:rPr>
                <w:rFonts w:hint="default" w:ascii="黑体"/>
                <w:kern w:val="0"/>
                <w:szCs w:val="20"/>
                <w:lang w:eastAsia="en-US"/>
              </w:rPr>
            </w:pPr>
            <w:r>
              <w:rPr>
                <w:rFonts w:eastAsia="宋体"/>
                <w:kern w:val="0"/>
                <w:sz w:val="21"/>
                <w:szCs w:val="20"/>
                <w:lang w:eastAsia="en-US"/>
              </w:rPr>
              <w:t>华为技术有限公司</w:t>
            </w:r>
          </w:p>
        </w:tc>
        <w:tc>
          <w:tcPr>
            <w:tcW w:w="1750" w:type="dxa"/>
            <w:vAlign w:val="center"/>
          </w:tcPr>
          <w:p>
            <w:pPr>
              <w:spacing w:after="13"/>
              <w:jc w:val="center"/>
              <w:rPr>
                <w:rFonts w:ascii="Times New Roman" w:hAnsi="Times New Roman" w:eastAsia="宋体" w:cs="Times New Roman"/>
                <w:kern w:val="0"/>
                <w:sz w:val="20"/>
                <w:szCs w:val="20"/>
                <w:lang w:eastAsia="en-US"/>
              </w:rPr>
            </w:pPr>
            <w:r>
              <w:rPr>
                <w:rFonts w:ascii="Times New Roman" w:hAnsi="Times New Roman" w:eastAsia="宋体" w:cs="Times New Roman"/>
                <w:kern w:val="0"/>
                <w:sz w:val="20"/>
                <w:szCs w:val="20"/>
                <w:lang w:eastAsia="en-US"/>
              </w:rPr>
              <w:drawing>
                <wp:inline distT="0" distB="0" distL="0" distR="0">
                  <wp:extent cx="942340" cy="914400"/>
                  <wp:effectExtent l="0" t="0" r="0" b="0"/>
                  <wp:docPr id="76" name="图片 76"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附件1-16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942340" cy="914400"/>
                          </a:xfrm>
                          <a:prstGeom prst="rect">
                            <a:avLst/>
                          </a:prstGeom>
                          <a:noFill/>
                          <a:ln>
                            <a:noFill/>
                          </a:ln>
                        </pic:spPr>
                      </pic:pic>
                    </a:graphicData>
                  </a:graphic>
                </wp:inline>
              </w:drawing>
            </w:r>
          </w:p>
        </w:tc>
        <w:tc>
          <w:tcPr>
            <w:tcW w:w="1463" w:type="dxa"/>
            <w:vAlign w:val="bottom"/>
          </w:tcPr>
          <w:p>
            <w:pPr>
              <w:rPr>
                <w:rFonts w:ascii="Times New Roman" w:hAnsi="Times New Roman" w:eastAsia="宋体" w:cs="Times New Roman"/>
                <w:kern w:val="0"/>
                <w:sz w:val="20"/>
                <w:szCs w:val="20"/>
                <w:lang w:eastAsia="en-US"/>
              </w:rPr>
            </w:pPr>
          </w:p>
        </w:tc>
      </w:tr>
    </w:tbl>
    <w:p>
      <w:pPr>
        <w:pStyle w:val="238"/>
        <w:rPr>
          <w:rFonts w:hint="default"/>
        </w:rPr>
        <w:sectPr>
          <w:headerReference r:id="rId4" w:type="first"/>
          <w:headerReference r:id="rId3" w:type="even"/>
          <w:footerReference r:id="rId5" w:type="even"/>
          <w:pgSz w:w="11907" w:h="16840"/>
          <w:pgMar w:top="0" w:right="0" w:bottom="0" w:left="0" w:header="0" w:footer="0" w:gutter="0"/>
          <w:pgNumType w:fmt="lowerRoman" w:start="1"/>
          <w:cols w:space="425" w:num="1"/>
          <w:docGrid w:linePitch="312" w:charSpace="0"/>
        </w:sectPr>
      </w:pPr>
    </w:p>
    <w:p>
      <w:pPr>
        <w:pStyle w:val="238"/>
        <w:rPr>
          <w:rFonts w:hint="default"/>
        </w:rPr>
      </w:pPr>
    </w:p>
    <w:tbl>
      <w:tblPr>
        <w:tblStyle w:val="89"/>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9" w:hRule="atLeast"/>
        </w:trPr>
        <w:tc>
          <w:tcPr>
            <w:tcW w:w="9640" w:type="dxa"/>
          </w:tcPr>
          <w:p>
            <w:pPr>
              <w:pStyle w:val="179"/>
              <w:rPr>
                <w:rFonts w:hint="default"/>
                <w:kern w:val="0"/>
                <w:szCs w:val="20"/>
                <w:lang w:eastAsia="zh-CN"/>
              </w:rPr>
            </w:pPr>
            <w:r>
              <w:rPr>
                <w:kern w:val="0"/>
                <w:szCs w:val="20"/>
                <w:lang w:eastAsia="zh-CN"/>
              </w:rPr>
              <w:t>版权所有 © 华为技术有限公司2022。 保留一切权利。</w:t>
            </w:r>
          </w:p>
          <w:p>
            <w:pPr>
              <w:pStyle w:val="177"/>
              <w:widowControl w:val="0"/>
              <w:jc w:val="left"/>
              <w:rPr>
                <w:lang w:eastAsia="zh-CN"/>
              </w:rPr>
            </w:pPr>
            <w:r>
              <w:rPr>
                <w:rFonts w:hint="eastAsia"/>
                <w:lang w:eastAsia="zh-CN"/>
              </w:rPr>
              <w:t>非经本公司书面许可，任何单位和个人不得擅自摘抄、复制本文档内容的部分或全部，并不得以任何形式传播。</w:t>
            </w:r>
          </w:p>
          <w:p>
            <w:pPr>
              <w:pStyle w:val="179"/>
              <w:rPr>
                <w:rFonts w:hint="default"/>
                <w:kern w:val="0"/>
                <w:szCs w:val="20"/>
                <w:lang w:eastAsia="zh-CN"/>
              </w:rPr>
            </w:pPr>
          </w:p>
          <w:p>
            <w:pPr>
              <w:pStyle w:val="179"/>
              <w:rPr>
                <w:rFonts w:hint="default"/>
                <w:kern w:val="0"/>
                <w:szCs w:val="20"/>
                <w:lang w:eastAsia="zh-CN"/>
              </w:rPr>
            </w:pPr>
            <w:r>
              <w:rPr>
                <w:kern w:val="0"/>
                <w:szCs w:val="20"/>
                <w:lang w:eastAsia="zh-CN"/>
              </w:rPr>
              <w:t>商标声明</w:t>
            </w:r>
          </w:p>
          <w:p>
            <w:pPr>
              <w:pStyle w:val="177"/>
              <w:widowControl w:val="0"/>
              <w:jc w:val="left"/>
              <w:rPr>
                <w:lang w:eastAsia="zh-CN"/>
              </w:rPr>
            </w:pPr>
            <w:r>
              <w:rPr>
                <w:lang w:eastAsia="en-US"/>
              </w:rPr>
              <w:drawing>
                <wp:inline distT="0" distB="0" distL="0" distR="0">
                  <wp:extent cx="297180" cy="286385"/>
                  <wp:effectExtent l="0" t="0" r="7620" b="0"/>
                  <wp:docPr id="75" name="图片 75"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附件3-版权声明页图"/>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97180" cy="286385"/>
                          </a:xfrm>
                          <a:prstGeom prst="rect">
                            <a:avLst/>
                          </a:prstGeom>
                          <a:noFill/>
                          <a:ln>
                            <a:noFill/>
                          </a:ln>
                        </pic:spPr>
                      </pic:pic>
                    </a:graphicData>
                  </a:graphic>
                </wp:inline>
              </w:drawing>
            </w:r>
            <w:r>
              <w:rPr>
                <w:rFonts w:hint="eastAsia"/>
                <w:lang w:eastAsia="zh-CN"/>
              </w:rPr>
              <w:t xml:space="preserve"> 和其他华为商标均为华为技术有限公司的商标。</w:t>
            </w:r>
          </w:p>
          <w:p>
            <w:pPr>
              <w:pStyle w:val="177"/>
              <w:widowControl w:val="0"/>
              <w:jc w:val="left"/>
              <w:rPr>
                <w:lang w:eastAsia="zh-CN"/>
              </w:rPr>
            </w:pPr>
            <w:r>
              <w:rPr>
                <w:rFonts w:hint="eastAsia"/>
                <w:lang w:eastAsia="zh-CN"/>
              </w:rPr>
              <w:t>本文档提及的其他所有商标或注册商标，由各自的所有人拥有。</w:t>
            </w:r>
          </w:p>
          <w:p>
            <w:pPr>
              <w:pStyle w:val="179"/>
              <w:rPr>
                <w:rFonts w:hint="default"/>
                <w:kern w:val="0"/>
                <w:szCs w:val="20"/>
                <w:lang w:eastAsia="zh-CN"/>
              </w:rPr>
            </w:pPr>
          </w:p>
          <w:p>
            <w:pPr>
              <w:pStyle w:val="179"/>
              <w:rPr>
                <w:rFonts w:hint="default"/>
                <w:kern w:val="0"/>
                <w:szCs w:val="20"/>
                <w:lang w:eastAsia="zh-CN"/>
              </w:rPr>
            </w:pPr>
            <w:r>
              <w:rPr>
                <w:kern w:val="0"/>
                <w:szCs w:val="20"/>
                <w:lang w:eastAsia="zh-CN"/>
              </w:rPr>
              <w:t>注意</w:t>
            </w:r>
          </w:p>
          <w:p>
            <w:pPr>
              <w:pStyle w:val="177"/>
              <w:widowControl w:val="0"/>
              <w:jc w:val="left"/>
              <w:rPr>
                <w:lang w:eastAsia="zh-CN"/>
              </w:rPr>
            </w:pPr>
            <w:r>
              <w:rPr>
                <w:rFonts w:hint="eastAsia"/>
                <w:lang w:eastAsia="zh-CN"/>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177"/>
              <w:widowControl w:val="0"/>
              <w:jc w:val="left"/>
              <w:rPr>
                <w:lang w:eastAsia="zh-CN"/>
              </w:rPr>
            </w:pPr>
            <w:r>
              <w:rPr>
                <w:rFonts w:hint="eastAsia"/>
                <w:lang w:eastAsia="zh-CN"/>
              </w:rPr>
              <w:t>由于产品版本升级或其他原因，本文档内容会不定期进行更新。除非另有约定，本文档仅作为使用指导，本文档中的所有陈述、信息和建议不构成任何明示或暗示的担保。</w:t>
            </w:r>
          </w:p>
        </w:tc>
      </w:tr>
    </w:tbl>
    <w:p>
      <w:pPr>
        <w:pStyle w:val="238"/>
        <w:rPr>
          <w:rFonts w:hint="default"/>
        </w:rPr>
      </w:pPr>
    </w:p>
    <w:p>
      <w:pPr>
        <w:pStyle w:val="238"/>
        <w:rPr>
          <w:rFonts w:hint="default"/>
        </w:rPr>
      </w:pPr>
    </w:p>
    <w:p>
      <w:pPr>
        <w:pStyle w:val="238"/>
        <w:rPr>
          <w:rFonts w:hint="default"/>
        </w:rPr>
      </w:pPr>
    </w:p>
    <w:p>
      <w:pPr>
        <w:pStyle w:val="238"/>
        <w:rPr>
          <w:rFonts w:hint="default"/>
        </w:rPr>
      </w:pPr>
    </w:p>
    <w:p>
      <w:pPr>
        <w:pStyle w:val="238"/>
        <w:rPr>
          <w:rFonts w:hint="default"/>
        </w:rPr>
      </w:pPr>
    </w:p>
    <w:p>
      <w:pPr>
        <w:pStyle w:val="238"/>
        <w:rPr>
          <w:rFonts w:hint="default"/>
        </w:rPr>
      </w:pPr>
    </w:p>
    <w:p>
      <w:pPr>
        <w:pStyle w:val="238"/>
        <w:rPr>
          <w:rFonts w:hint="default"/>
        </w:rPr>
      </w:pPr>
    </w:p>
    <w:p>
      <w:pPr>
        <w:pStyle w:val="238"/>
        <w:rPr>
          <w:rFonts w:hint="default"/>
        </w:rPr>
      </w:pPr>
    </w:p>
    <w:p>
      <w:pPr>
        <w:pStyle w:val="238"/>
        <w:rPr>
          <w:rFonts w:hint="default"/>
        </w:rPr>
      </w:pPr>
    </w:p>
    <w:tbl>
      <w:tblPr>
        <w:tblStyle w:val="89"/>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5"/>
        <w:gridCol w:w="7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4" w:hRule="atLeast"/>
        </w:trPr>
        <w:tc>
          <w:tcPr>
            <w:tcW w:w="9640" w:type="dxa"/>
            <w:gridSpan w:val="2"/>
          </w:tcPr>
          <w:p>
            <w:pPr>
              <w:pStyle w:val="176"/>
              <w:widowControl w:val="0"/>
              <w:jc w:val="both"/>
            </w:pPr>
            <w:r>
              <w:rPr>
                <w:rFonts w:hint="eastAsia"/>
              </w:rPr>
              <w:t>华为技术有限公司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675" w:type="dxa"/>
          </w:tcPr>
          <w:p>
            <w:pPr>
              <w:pStyle w:val="177"/>
              <w:widowControl w:val="0"/>
              <w:rPr>
                <w:lang w:eastAsia="en-US"/>
              </w:rPr>
            </w:pPr>
            <w:r>
              <w:rPr>
                <w:rFonts w:hint="eastAsia"/>
                <w:lang w:eastAsia="en-US"/>
              </w:rPr>
              <w:t>地址：</w:t>
            </w:r>
          </w:p>
        </w:tc>
        <w:tc>
          <w:tcPr>
            <w:tcW w:w="7965" w:type="dxa"/>
          </w:tcPr>
          <w:p>
            <w:pPr>
              <w:pStyle w:val="177"/>
              <w:widowControl w:val="0"/>
              <w:rPr>
                <w:lang w:eastAsia="zh-CN"/>
              </w:rPr>
            </w:pPr>
            <w:r>
              <w:rPr>
                <w:rFonts w:hint="eastAsia"/>
                <w:lang w:eastAsia="zh-CN"/>
              </w:rPr>
              <w:t>深圳市龙岗区坂田华为总部办公楼     邮编：518129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1675" w:type="dxa"/>
          </w:tcPr>
          <w:p>
            <w:pPr>
              <w:pStyle w:val="177"/>
              <w:widowControl w:val="0"/>
              <w:rPr>
                <w:lang w:eastAsia="en-US"/>
              </w:rPr>
            </w:pPr>
            <w:r>
              <w:rPr>
                <w:rFonts w:hint="eastAsia"/>
                <w:lang w:eastAsia="en-US"/>
              </w:rPr>
              <w:t>网址：</w:t>
            </w:r>
          </w:p>
        </w:tc>
        <w:tc>
          <w:tcPr>
            <w:tcW w:w="7965" w:type="dxa"/>
          </w:tcPr>
          <w:p>
            <w:pPr>
              <w:pStyle w:val="177"/>
              <w:widowControl w:val="0"/>
              <w:rPr>
                <w:lang w:eastAsia="en-US"/>
              </w:rPr>
            </w:pPr>
            <w:r>
              <w:fldChar w:fldCharType="begin"/>
            </w:r>
            <w:r>
              <w:instrText xml:space="preserve"> HYPERLINK "https://www.huawei.com" </w:instrText>
            </w:r>
            <w:r>
              <w:fldChar w:fldCharType="separate"/>
            </w:r>
            <w:r>
              <w:rPr>
                <w:rStyle w:val="144"/>
                <w:lang w:val="pt-BR" w:eastAsia="en-US"/>
              </w:rPr>
              <w:t>https://www.huawei.com</w:t>
            </w:r>
            <w:r>
              <w:rPr>
                <w:rStyle w:val="144"/>
                <w:lang w:val="pt-BR" w:eastAsia="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1675" w:type="dxa"/>
          </w:tcPr>
          <w:p>
            <w:pPr>
              <w:pStyle w:val="177"/>
              <w:widowControl w:val="0"/>
              <w:rPr>
                <w:lang w:eastAsia="en-US"/>
              </w:rPr>
            </w:pPr>
            <w:r>
              <w:rPr>
                <w:rFonts w:hint="eastAsia"/>
                <w:lang w:eastAsia="en-US"/>
              </w:rPr>
              <w:t>客户服务邮箱：</w:t>
            </w:r>
          </w:p>
        </w:tc>
        <w:tc>
          <w:tcPr>
            <w:tcW w:w="7965" w:type="dxa"/>
          </w:tcPr>
          <w:p>
            <w:pPr>
              <w:pStyle w:val="177"/>
              <w:widowControl w:val="0"/>
              <w:rPr>
                <w:lang w:eastAsia="en-US"/>
              </w:rPr>
            </w:pPr>
            <w:bookmarkStart w:id="0" w:name="OLE_LINK2"/>
            <w:r>
              <w:rPr>
                <w:rStyle w:val="144"/>
                <w:lang w:eastAsia="en-US"/>
              </w:rPr>
              <w:fldChar w:fldCharType="begin"/>
            </w:r>
            <w:r>
              <w:rPr>
                <w:rStyle w:val="144"/>
                <w:lang w:eastAsia="en-US"/>
              </w:rPr>
              <w:instrText xml:space="preserve"> HYPERLINK "mailto:support@huawei.com" </w:instrText>
            </w:r>
            <w:r>
              <w:rPr>
                <w:rStyle w:val="144"/>
                <w:lang w:eastAsia="en-US"/>
              </w:rPr>
              <w:fldChar w:fldCharType="separate"/>
            </w:r>
            <w:r>
              <w:rPr>
                <w:rStyle w:val="144"/>
                <w:lang w:eastAsia="en-US"/>
              </w:rPr>
              <w:t>support@huawei.com</w:t>
            </w:r>
            <w:r>
              <w:rPr>
                <w:rStyle w:val="144"/>
                <w:lang w:eastAsia="en-US"/>
              </w:rPr>
              <w:fldChar w:fldCharType="end"/>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1675" w:type="dxa"/>
          </w:tcPr>
          <w:p>
            <w:pPr>
              <w:pStyle w:val="177"/>
              <w:widowControl w:val="0"/>
              <w:rPr>
                <w:lang w:eastAsia="en-US"/>
              </w:rPr>
            </w:pPr>
            <w:r>
              <w:rPr>
                <w:rFonts w:hint="eastAsia"/>
                <w:lang w:eastAsia="en-US"/>
              </w:rPr>
              <w:t>客户服务电话：</w:t>
            </w:r>
          </w:p>
        </w:tc>
        <w:tc>
          <w:tcPr>
            <w:tcW w:w="7965" w:type="dxa"/>
          </w:tcPr>
          <w:p>
            <w:pPr>
              <w:pStyle w:val="177"/>
              <w:widowControl w:val="0"/>
              <w:rPr>
                <w:lang w:eastAsia="en-US"/>
              </w:rPr>
            </w:pPr>
            <w:r>
              <w:rPr>
                <w:lang w:eastAsia="en-US"/>
              </w:rPr>
              <w:t>4008302118</w:t>
            </w:r>
          </w:p>
        </w:tc>
      </w:tr>
    </w:tbl>
    <w:p>
      <w:pPr>
        <w:pStyle w:val="238"/>
        <w:rPr>
          <w:rFonts w:hint="default"/>
        </w:rPr>
      </w:pPr>
    </w:p>
    <w:p>
      <w:pPr>
        <w:pStyle w:val="238"/>
        <w:rPr>
          <w:rFonts w:hint="default"/>
        </w:rPr>
      </w:pPr>
    </w:p>
    <w:p>
      <w:pPr>
        <w:pStyle w:val="238"/>
        <w:rPr>
          <w:rFonts w:hint="default"/>
        </w:rPr>
      </w:pPr>
    </w:p>
    <w:p>
      <w:pPr>
        <w:sectPr>
          <w:headerReference r:id="rId6" w:type="default"/>
          <w:footerReference r:id="rId8" w:type="default"/>
          <w:headerReference r:id="rId7" w:type="even"/>
          <w:footerReference r:id="rId9" w:type="even"/>
          <w:pgSz w:w="11907" w:h="16840"/>
          <w:pgMar w:top="1701" w:right="1134" w:bottom="1701" w:left="1134" w:header="567" w:footer="567" w:gutter="0"/>
          <w:pgNumType w:fmt="lowerRoman" w:start="1"/>
          <w:cols w:space="425" w:num="1"/>
          <w:docGrid w:linePitch="312" w:charSpace="0"/>
        </w:sectPr>
      </w:pPr>
    </w:p>
    <w:p>
      <w:pPr>
        <w:pStyle w:val="187"/>
        <w:rPr>
          <w:rFonts w:hint="default"/>
        </w:rPr>
      </w:pPr>
      <w:r>
        <w:t>概述</w:t>
      </w:r>
    </w:p>
    <w:p>
      <w:r>
        <w:t>本文用于指导开发人员开发专家系统调优知识库</w:t>
      </w:r>
      <w:r>
        <w:rPr>
          <w:rFonts w:hint="eastAsia"/>
        </w:rPr>
        <w:t>，主要</w:t>
      </w:r>
      <w:r>
        <w:t>包括从昇腾310 AI处理器迁移至昇腾310P AI处理器的过程中的调优经验。</w:t>
      </w:r>
    </w:p>
    <w:p/>
    <w:p>
      <w:pPr>
        <w:pStyle w:val="187"/>
        <w:rPr>
          <w:rFonts w:hint="default"/>
        </w:rPr>
      </w:pPr>
      <w:r>
        <w:t>修改记录</w:t>
      </w:r>
    </w:p>
    <w:tbl>
      <w:tblPr>
        <w:tblStyle w:val="216"/>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45"/>
        <w:gridCol w:w="2073"/>
        <w:gridCol w:w="422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1036" w:type="pct"/>
            <w:tcBorders>
              <w:top w:val="single" w:color="000000" w:sz="6" w:space="0"/>
              <w:bottom w:val="single" w:color="000000" w:sz="6" w:space="0"/>
              <w:right w:val="single" w:color="000000" w:sz="6" w:space="0"/>
              <w:tl2br w:val="nil"/>
              <w:tr2bl w:val="nil"/>
            </w:tcBorders>
            <w:shd w:val="clear" w:color="auto" w:fill="D9D9D9"/>
          </w:tcPr>
          <w:p>
            <w:pPr>
              <w:pStyle w:val="237"/>
              <w:rPr>
                <w:rFonts w:hint="default"/>
                <w:b/>
                <w:bCs w:val="0"/>
                <w:color w:val="auto"/>
                <w:sz w:val="20"/>
                <w:lang w:eastAsia="en-US"/>
              </w:rPr>
            </w:pPr>
          </w:p>
        </w:tc>
        <w:tc>
          <w:tcPr>
            <w:tcW w:w="1306" w:type="pct"/>
            <w:tcBorders>
              <w:top w:val="single" w:color="000000" w:sz="6" w:space="0"/>
              <w:bottom w:val="single" w:color="000000" w:sz="6" w:space="0"/>
              <w:right w:val="single" w:color="000000" w:sz="6" w:space="0"/>
              <w:tl2br w:val="nil"/>
              <w:tr2bl w:val="nil"/>
            </w:tcBorders>
            <w:shd w:val="clear" w:color="auto" w:fill="D9D9D9"/>
          </w:tcPr>
          <w:p>
            <w:pPr>
              <w:pStyle w:val="237"/>
              <w:rPr>
                <w:rFonts w:hint="default"/>
                <w:b/>
                <w:bCs w:val="0"/>
                <w:color w:val="auto"/>
                <w:sz w:val="20"/>
                <w:lang w:eastAsia="en-US"/>
              </w:rPr>
            </w:pPr>
          </w:p>
        </w:tc>
        <w:tc>
          <w:tcPr>
            <w:tcW w:w="2658" w:type="pct"/>
            <w:tcBorders>
              <w:top w:val="single" w:color="000000" w:sz="6" w:space="0"/>
              <w:bottom w:val="single" w:color="000000" w:sz="6" w:space="0"/>
              <w:tl2br w:val="nil"/>
              <w:tr2bl w:val="nil"/>
            </w:tcBorders>
            <w:shd w:val="clear" w:color="auto" w:fill="D9D9D9"/>
          </w:tcPr>
          <w:p>
            <w:pPr>
              <w:pStyle w:val="237"/>
              <w:rPr>
                <w:rFonts w:hint="default"/>
                <w:b/>
                <w:bCs w:val="0"/>
                <w:color w:val="auto"/>
                <w:sz w:val="20"/>
                <w:lang w:eastAsia="en-U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6" w:type="pct"/>
            <w:tcBorders>
              <w:top w:val="single" w:color="000000" w:sz="6" w:space="0"/>
              <w:bottom w:val="single" w:color="000000" w:sz="6" w:space="0"/>
              <w:right w:val="single" w:color="000000" w:sz="6" w:space="0"/>
            </w:tcBorders>
            <w:shd w:val="clear" w:color="auto" w:fill="auto"/>
          </w:tcPr>
          <w:p>
            <w:pPr>
              <w:pStyle w:val="238"/>
              <w:rPr>
                <w:rFonts w:hint="default"/>
                <w:sz w:val="20"/>
                <w:lang w:eastAsia="en-US"/>
              </w:rPr>
            </w:pPr>
          </w:p>
        </w:tc>
        <w:tc>
          <w:tcPr>
            <w:tcW w:w="1306" w:type="pct"/>
            <w:tcBorders>
              <w:top w:val="single" w:color="000000" w:sz="6" w:space="0"/>
              <w:bottom w:val="single" w:color="000000" w:sz="6" w:space="0"/>
              <w:right w:val="single" w:color="000000" w:sz="6" w:space="0"/>
            </w:tcBorders>
            <w:shd w:val="clear" w:color="auto" w:fill="auto"/>
          </w:tcPr>
          <w:p>
            <w:pPr>
              <w:pStyle w:val="238"/>
              <w:rPr>
                <w:rFonts w:hint="default"/>
                <w:sz w:val="20"/>
                <w:lang w:eastAsia="en-US"/>
              </w:rPr>
            </w:pPr>
          </w:p>
        </w:tc>
        <w:tc>
          <w:tcPr>
            <w:tcW w:w="2658" w:type="pct"/>
            <w:tcBorders>
              <w:top w:val="single" w:color="000000" w:sz="6" w:space="0"/>
              <w:bottom w:val="single" w:color="000000" w:sz="6" w:space="0"/>
            </w:tcBorders>
            <w:shd w:val="clear" w:color="auto" w:fill="auto"/>
          </w:tcPr>
          <w:p>
            <w:pPr>
              <w:pStyle w:val="238"/>
              <w:rPr>
                <w:rFonts w:hint="default"/>
                <w:sz w:val="20"/>
                <w:lang w:eastAsia="en-U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6" w:type="pct"/>
            <w:tcBorders>
              <w:top w:val="single" w:color="000000" w:sz="6" w:space="0"/>
              <w:bottom w:val="single" w:color="000000" w:sz="6" w:space="0"/>
              <w:right w:val="single" w:color="000000" w:sz="6" w:space="0"/>
            </w:tcBorders>
            <w:shd w:val="clear" w:color="auto" w:fill="auto"/>
          </w:tcPr>
          <w:p>
            <w:pPr>
              <w:pStyle w:val="238"/>
              <w:rPr>
                <w:rFonts w:hint="default"/>
                <w:sz w:val="20"/>
                <w:lang w:eastAsia="en-US"/>
              </w:rPr>
            </w:pPr>
          </w:p>
        </w:tc>
        <w:tc>
          <w:tcPr>
            <w:tcW w:w="1306" w:type="pct"/>
            <w:tcBorders>
              <w:top w:val="single" w:color="000000" w:sz="6" w:space="0"/>
              <w:bottom w:val="single" w:color="000000" w:sz="6" w:space="0"/>
              <w:right w:val="single" w:color="000000" w:sz="6" w:space="0"/>
            </w:tcBorders>
            <w:shd w:val="clear" w:color="auto" w:fill="auto"/>
          </w:tcPr>
          <w:p>
            <w:pPr>
              <w:pStyle w:val="238"/>
              <w:rPr>
                <w:rFonts w:hint="default"/>
                <w:sz w:val="20"/>
                <w:lang w:eastAsia="en-US"/>
              </w:rPr>
            </w:pPr>
          </w:p>
        </w:tc>
        <w:tc>
          <w:tcPr>
            <w:tcW w:w="2658" w:type="pct"/>
            <w:tcBorders>
              <w:top w:val="single" w:color="000000" w:sz="6" w:space="0"/>
              <w:bottom w:val="single" w:color="000000" w:sz="6" w:space="0"/>
            </w:tcBorders>
            <w:shd w:val="clear" w:color="auto" w:fill="auto"/>
          </w:tcPr>
          <w:p>
            <w:pPr>
              <w:pStyle w:val="238"/>
              <w:rPr>
                <w:rFonts w:hint="default"/>
                <w:sz w:val="20"/>
                <w:lang w:eastAsia="en-U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36" w:type="pct"/>
            <w:tcBorders>
              <w:top w:val="single" w:color="000000" w:sz="6" w:space="0"/>
              <w:bottom w:val="single" w:color="000000" w:sz="6" w:space="0"/>
              <w:right w:val="single" w:color="000000" w:sz="6" w:space="0"/>
            </w:tcBorders>
            <w:shd w:val="clear" w:color="auto" w:fill="auto"/>
          </w:tcPr>
          <w:p>
            <w:pPr>
              <w:pStyle w:val="238"/>
              <w:rPr>
                <w:rFonts w:hint="default"/>
                <w:sz w:val="20"/>
                <w:lang w:eastAsia="en-US"/>
              </w:rPr>
            </w:pPr>
          </w:p>
        </w:tc>
        <w:tc>
          <w:tcPr>
            <w:tcW w:w="1306" w:type="pct"/>
            <w:tcBorders>
              <w:top w:val="single" w:color="000000" w:sz="6" w:space="0"/>
              <w:bottom w:val="single" w:color="000000" w:sz="6" w:space="0"/>
              <w:right w:val="single" w:color="000000" w:sz="6" w:space="0"/>
            </w:tcBorders>
            <w:shd w:val="clear" w:color="auto" w:fill="auto"/>
          </w:tcPr>
          <w:p>
            <w:pPr>
              <w:pStyle w:val="238"/>
              <w:rPr>
                <w:rFonts w:hint="default"/>
                <w:sz w:val="20"/>
                <w:lang w:eastAsia="en-US"/>
              </w:rPr>
            </w:pPr>
          </w:p>
        </w:tc>
        <w:tc>
          <w:tcPr>
            <w:tcW w:w="2658" w:type="pct"/>
            <w:tcBorders>
              <w:top w:val="single" w:color="000000" w:sz="6" w:space="0"/>
              <w:bottom w:val="single" w:color="000000" w:sz="6" w:space="0"/>
            </w:tcBorders>
            <w:shd w:val="clear" w:color="auto" w:fill="auto"/>
          </w:tcPr>
          <w:p>
            <w:pPr>
              <w:pStyle w:val="238"/>
              <w:rPr>
                <w:rFonts w:hint="default"/>
                <w:sz w:val="20"/>
                <w:lang w:eastAsia="en-US"/>
              </w:rPr>
            </w:pPr>
          </w:p>
        </w:tc>
      </w:tr>
    </w:tbl>
    <w:p>
      <w:pPr>
        <w:sectPr>
          <w:headerReference r:id="rId10" w:type="default"/>
          <w:footerReference r:id="rId12" w:type="default"/>
          <w:headerReference r:id="rId11" w:type="even"/>
          <w:footerReference r:id="rId13" w:type="even"/>
          <w:pgSz w:w="11907" w:h="16840"/>
          <w:pgMar w:top="1701" w:right="1134" w:bottom="1701" w:left="1134" w:header="567" w:footer="567" w:gutter="0"/>
          <w:pgNumType w:fmt="lowerRoman"/>
          <w:cols w:space="425" w:num="1"/>
          <w:docGrid w:linePitch="312" w:charSpace="0"/>
        </w:sectPr>
      </w:pPr>
    </w:p>
    <w:p>
      <w:pPr>
        <w:pStyle w:val="246"/>
        <w:rPr>
          <w:rFonts w:hint="default"/>
        </w:rPr>
      </w:pPr>
      <w:r>
        <w:t>目  录</w:t>
      </w:r>
    </w:p>
    <w:p>
      <w:pPr>
        <w:pStyle w:val="59"/>
        <w:tabs>
          <w:tab w:val="right" w:leader="dot" w:pos="9639"/>
        </w:tabs>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_Toc15929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1 </w:t>
      </w:r>
      <w:r>
        <w:rPr>
          <w:rFonts w:hint="eastAsia"/>
          <w:lang w:val="en-US" w:eastAsia="zh-CN"/>
        </w:rPr>
        <w:t>概述</w:t>
      </w:r>
      <w:r>
        <w:tab/>
      </w:r>
      <w:r>
        <w:fldChar w:fldCharType="begin"/>
      </w:r>
      <w:r>
        <w:instrText xml:space="preserve"> PAGEREF _Toc15929 \h </w:instrText>
      </w:r>
      <w:r>
        <w:fldChar w:fldCharType="separate"/>
      </w:r>
      <w:r>
        <w:t>5</w:t>
      </w:r>
      <w:r>
        <w:fldChar w:fldCharType="end"/>
      </w:r>
      <w:r>
        <w:fldChar w:fldCharType="end"/>
      </w:r>
    </w:p>
    <w:p>
      <w:pPr>
        <w:pStyle w:val="74"/>
        <w:tabs>
          <w:tab w:val="right" w:leader="dot" w:pos="9639"/>
        </w:tabs>
      </w:pPr>
      <w:r>
        <w:fldChar w:fldCharType="begin"/>
      </w:r>
      <w:r>
        <w:instrText xml:space="preserve"> HYPERLINK \l _Toc1060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1.1 </w:t>
      </w:r>
      <w:r>
        <w:t>业务背景</w:t>
      </w:r>
      <w:r>
        <w:tab/>
      </w:r>
      <w:r>
        <w:fldChar w:fldCharType="begin"/>
      </w:r>
      <w:r>
        <w:instrText xml:space="preserve"> PAGEREF _Toc1060 \h </w:instrText>
      </w:r>
      <w:r>
        <w:fldChar w:fldCharType="separate"/>
      </w:r>
      <w:r>
        <w:t>5</w:t>
      </w:r>
      <w:r>
        <w:fldChar w:fldCharType="end"/>
      </w:r>
      <w:r>
        <w:fldChar w:fldCharType="end"/>
      </w:r>
    </w:p>
    <w:p>
      <w:pPr>
        <w:pStyle w:val="74"/>
        <w:tabs>
          <w:tab w:val="right" w:leader="dot" w:pos="9639"/>
        </w:tabs>
      </w:pPr>
      <w:r>
        <w:fldChar w:fldCharType="begin"/>
      </w:r>
      <w:r>
        <w:instrText xml:space="preserve"> HYPERLINK \l _Toc31660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1.2 </w:t>
      </w:r>
      <w:r>
        <w:t>目标</w:t>
      </w:r>
      <w:r>
        <w:tab/>
      </w:r>
      <w:r>
        <w:fldChar w:fldCharType="begin"/>
      </w:r>
      <w:r>
        <w:instrText xml:space="preserve"> PAGEREF _Toc31660 \h </w:instrText>
      </w:r>
      <w:r>
        <w:fldChar w:fldCharType="separate"/>
      </w:r>
      <w:r>
        <w:t>5</w:t>
      </w:r>
      <w:r>
        <w:fldChar w:fldCharType="end"/>
      </w:r>
      <w:r>
        <w:fldChar w:fldCharType="end"/>
      </w:r>
    </w:p>
    <w:p>
      <w:pPr>
        <w:pStyle w:val="59"/>
        <w:tabs>
          <w:tab w:val="right" w:leader="dot" w:pos="9639"/>
        </w:tabs>
      </w:pPr>
      <w:r>
        <w:fldChar w:fldCharType="begin"/>
      </w:r>
      <w:r>
        <w:instrText xml:space="preserve"> HYPERLINK \l _Toc3436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2 </w:t>
      </w:r>
      <w:r>
        <w:rPr>
          <w:rFonts w:hint="eastAsia"/>
          <w:lang w:val="en-US" w:eastAsia="zh-CN"/>
        </w:rPr>
        <w:t>模块简介</w:t>
      </w:r>
      <w:r>
        <w:tab/>
      </w:r>
      <w:r>
        <w:fldChar w:fldCharType="begin"/>
      </w:r>
      <w:r>
        <w:instrText xml:space="preserve"> PAGEREF _Toc3436 \h </w:instrText>
      </w:r>
      <w:r>
        <w:fldChar w:fldCharType="separate"/>
      </w:r>
      <w:r>
        <w:t>6</w:t>
      </w:r>
      <w:r>
        <w:fldChar w:fldCharType="end"/>
      </w:r>
      <w:r>
        <w:fldChar w:fldCharType="end"/>
      </w:r>
    </w:p>
    <w:p>
      <w:pPr>
        <w:pStyle w:val="74"/>
        <w:tabs>
          <w:tab w:val="right" w:leader="dot" w:pos="9639"/>
        </w:tabs>
      </w:pPr>
      <w:r>
        <w:fldChar w:fldCharType="begin"/>
      </w:r>
      <w:r>
        <w:instrText xml:space="preserve"> HYPERLINK \l _Toc12942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2.1 </w:t>
      </w:r>
      <w:r>
        <w:rPr>
          <w:rFonts w:hint="eastAsia"/>
          <w:lang w:val="en-US" w:eastAsia="zh-CN"/>
        </w:rPr>
        <w:t>模块概述</w:t>
      </w:r>
      <w:r>
        <w:tab/>
      </w:r>
      <w:r>
        <w:fldChar w:fldCharType="begin"/>
      </w:r>
      <w:r>
        <w:instrText xml:space="preserve"> PAGEREF _Toc12942 \h </w:instrText>
      </w:r>
      <w:r>
        <w:fldChar w:fldCharType="separate"/>
      </w:r>
      <w:r>
        <w:t>6</w:t>
      </w:r>
      <w:r>
        <w:fldChar w:fldCharType="end"/>
      </w:r>
      <w:r>
        <w:fldChar w:fldCharType="end"/>
      </w:r>
    </w:p>
    <w:p>
      <w:pPr>
        <w:pStyle w:val="44"/>
        <w:tabs>
          <w:tab w:val="right" w:leader="dot" w:pos="9639"/>
        </w:tabs>
      </w:pPr>
      <w:r>
        <w:fldChar w:fldCharType="begin"/>
      </w:r>
      <w:r>
        <w:instrText xml:space="preserve"> HYPERLINK \l _Toc10676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rPr>
        <w:t xml:space="preserve">2.1.1 </w:t>
      </w:r>
      <w:r>
        <w:rPr>
          <w:rFonts w:hint="eastAsia"/>
          <w:lang w:val="en-US" w:eastAsia="zh-CN"/>
        </w:rPr>
        <w:t>概述</w:t>
      </w:r>
      <w:r>
        <w:tab/>
      </w:r>
      <w:r>
        <w:fldChar w:fldCharType="begin"/>
      </w:r>
      <w:r>
        <w:instrText xml:space="preserve"> PAGEREF _Toc10676 \h </w:instrText>
      </w:r>
      <w:r>
        <w:fldChar w:fldCharType="separate"/>
      </w:r>
      <w:r>
        <w:t>6</w:t>
      </w:r>
      <w:r>
        <w:fldChar w:fldCharType="end"/>
      </w:r>
      <w:r>
        <w:fldChar w:fldCharType="end"/>
      </w:r>
    </w:p>
    <w:p>
      <w:pPr>
        <w:pStyle w:val="74"/>
        <w:tabs>
          <w:tab w:val="right" w:leader="dot" w:pos="9639"/>
        </w:tabs>
      </w:pPr>
      <w:r>
        <w:fldChar w:fldCharType="begin"/>
      </w:r>
      <w:r>
        <w:instrText xml:space="preserve"> HYPERLINK \l _Toc28562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2.2 </w:t>
      </w:r>
      <w:r>
        <w:rPr>
          <w:rFonts w:hint="eastAsia"/>
          <w:lang w:val="en-US" w:eastAsia="zh-CN"/>
        </w:rPr>
        <w:t>总体结构</w:t>
      </w:r>
      <w:r>
        <w:tab/>
      </w:r>
      <w:r>
        <w:fldChar w:fldCharType="begin"/>
      </w:r>
      <w:r>
        <w:instrText xml:space="preserve"> PAGEREF _Toc28562 \h </w:instrText>
      </w:r>
      <w:r>
        <w:fldChar w:fldCharType="separate"/>
      </w:r>
      <w:r>
        <w:t>6</w:t>
      </w:r>
      <w:r>
        <w:fldChar w:fldCharType="end"/>
      </w:r>
      <w:r>
        <w:fldChar w:fldCharType="end"/>
      </w:r>
    </w:p>
    <w:p>
      <w:pPr>
        <w:pStyle w:val="74"/>
        <w:tabs>
          <w:tab w:val="right" w:leader="dot" w:pos="9639"/>
        </w:tabs>
      </w:pPr>
      <w:r>
        <w:fldChar w:fldCharType="begin"/>
      </w:r>
      <w:r>
        <w:instrText xml:space="preserve"> HYPERLINK \l _Toc16186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val="en-US" w:eastAsia="zh-CN"/>
        </w:rPr>
        <w:t xml:space="preserve">2.3 </w:t>
      </w:r>
      <w:r>
        <w:rPr>
          <w:rFonts w:hint="eastAsia"/>
          <w:lang w:val="en-US" w:eastAsia="zh-CN"/>
        </w:rPr>
        <w:t>设计思路</w:t>
      </w:r>
      <w:r>
        <w:tab/>
      </w:r>
      <w:r>
        <w:fldChar w:fldCharType="begin"/>
      </w:r>
      <w:r>
        <w:instrText xml:space="preserve"> PAGEREF _Toc16186 \h </w:instrText>
      </w:r>
      <w:r>
        <w:fldChar w:fldCharType="separate"/>
      </w:r>
      <w:r>
        <w:t>6</w:t>
      </w:r>
      <w:r>
        <w:fldChar w:fldCharType="end"/>
      </w:r>
      <w:r>
        <w:fldChar w:fldCharType="end"/>
      </w:r>
    </w:p>
    <w:p>
      <w:pPr>
        <w:pStyle w:val="59"/>
        <w:tabs>
          <w:tab w:val="right" w:leader="dot" w:pos="9639"/>
        </w:tabs>
      </w:pPr>
      <w:r>
        <w:fldChar w:fldCharType="begin"/>
      </w:r>
      <w:r>
        <w:instrText xml:space="preserve"> HYPERLINK \l _Toc17130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3 </w:t>
      </w:r>
      <w:r>
        <w:rPr>
          <w:rFonts w:hint="eastAsia"/>
          <w:lang w:val="en-US" w:eastAsia="zh-CN"/>
        </w:rPr>
        <w:t>模块需求分析</w:t>
      </w:r>
      <w:r>
        <w:tab/>
      </w:r>
      <w:r>
        <w:fldChar w:fldCharType="begin"/>
      </w:r>
      <w:r>
        <w:instrText xml:space="preserve"> PAGEREF _Toc17130 \h </w:instrText>
      </w:r>
      <w:r>
        <w:fldChar w:fldCharType="separate"/>
      </w:r>
      <w:r>
        <w:t>7</w:t>
      </w:r>
      <w:r>
        <w:fldChar w:fldCharType="end"/>
      </w:r>
      <w:r>
        <w:fldChar w:fldCharType="end"/>
      </w:r>
    </w:p>
    <w:p>
      <w:pPr>
        <w:pStyle w:val="74"/>
        <w:tabs>
          <w:tab w:val="right" w:leader="dot" w:pos="9639"/>
        </w:tabs>
      </w:pPr>
      <w:r>
        <w:fldChar w:fldCharType="begin"/>
      </w:r>
      <w:r>
        <w:instrText xml:space="preserve"> HYPERLINK \l _Toc7315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3.1 </w:t>
      </w:r>
      <w:r>
        <w:rPr>
          <w:rFonts w:hint="eastAsia"/>
          <w:lang w:val="en-US" w:eastAsia="zh-CN"/>
        </w:rPr>
        <w:t>软件功能描述</w:t>
      </w:r>
      <w:r>
        <w:tab/>
      </w:r>
      <w:r>
        <w:fldChar w:fldCharType="begin"/>
      </w:r>
      <w:r>
        <w:instrText xml:space="preserve"> PAGEREF _Toc7315 \h </w:instrText>
      </w:r>
      <w:r>
        <w:fldChar w:fldCharType="separate"/>
      </w:r>
      <w:r>
        <w:t>7</w:t>
      </w:r>
      <w:r>
        <w:fldChar w:fldCharType="end"/>
      </w:r>
      <w:r>
        <w:fldChar w:fldCharType="end"/>
      </w:r>
    </w:p>
    <w:p>
      <w:pPr>
        <w:pStyle w:val="74"/>
        <w:tabs>
          <w:tab w:val="right" w:leader="dot" w:pos="9639"/>
        </w:tabs>
      </w:pPr>
      <w:r>
        <w:fldChar w:fldCharType="begin"/>
      </w:r>
      <w:r>
        <w:instrText xml:space="preserve"> HYPERLINK \l _Toc27481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val="en-US" w:eastAsia="zh-CN"/>
        </w:rPr>
        <w:t xml:space="preserve">3.2 </w:t>
      </w:r>
      <w:r>
        <w:rPr>
          <w:rFonts w:hint="eastAsia"/>
          <w:lang w:val="en-US" w:eastAsia="zh-CN"/>
        </w:rPr>
        <w:t>关键场景分析</w:t>
      </w:r>
      <w:r>
        <w:tab/>
      </w:r>
      <w:r>
        <w:fldChar w:fldCharType="begin"/>
      </w:r>
      <w:r>
        <w:instrText xml:space="preserve"> PAGEREF _Toc27481 \h </w:instrText>
      </w:r>
      <w:r>
        <w:fldChar w:fldCharType="separate"/>
      </w:r>
      <w:r>
        <w:t>7</w:t>
      </w:r>
      <w:r>
        <w:fldChar w:fldCharType="end"/>
      </w:r>
      <w:r>
        <w:fldChar w:fldCharType="end"/>
      </w:r>
    </w:p>
    <w:p>
      <w:pPr>
        <w:pStyle w:val="44"/>
        <w:tabs>
          <w:tab w:val="right" w:leader="dot" w:pos="9639"/>
        </w:tabs>
      </w:pPr>
      <w:r>
        <w:fldChar w:fldCharType="begin"/>
      </w:r>
      <w:r>
        <w:instrText xml:space="preserve"> HYPERLINK \l _Toc3567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3.2.1 </w:t>
      </w:r>
      <w:r>
        <w:rPr>
          <w:rFonts w:hint="eastAsia"/>
          <w:lang w:val="en-US" w:eastAsia="zh-CN"/>
        </w:rPr>
        <w:t>场景1</w:t>
      </w:r>
      <w:r>
        <w:tab/>
      </w:r>
      <w:r>
        <w:fldChar w:fldCharType="begin"/>
      </w:r>
      <w:r>
        <w:instrText xml:space="preserve"> PAGEREF _Toc3567 \h </w:instrText>
      </w:r>
      <w:r>
        <w:fldChar w:fldCharType="separate"/>
      </w:r>
      <w:r>
        <w:t>7</w:t>
      </w:r>
      <w:r>
        <w:fldChar w:fldCharType="end"/>
      </w:r>
      <w:r>
        <w:fldChar w:fldCharType="end"/>
      </w:r>
    </w:p>
    <w:p>
      <w:pPr>
        <w:pStyle w:val="44"/>
        <w:tabs>
          <w:tab w:val="right" w:leader="dot" w:pos="9639"/>
        </w:tabs>
      </w:pPr>
      <w:r>
        <w:fldChar w:fldCharType="begin"/>
      </w:r>
      <w:r>
        <w:instrText xml:space="preserve"> HYPERLINK \l _Toc21223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3.2.2 </w:t>
      </w:r>
      <w:r>
        <w:rPr>
          <w:rFonts w:hint="eastAsia"/>
          <w:lang w:val="en-US" w:eastAsia="zh-CN"/>
        </w:rPr>
        <w:t>场景2</w:t>
      </w:r>
      <w:r>
        <w:tab/>
      </w:r>
      <w:r>
        <w:fldChar w:fldCharType="begin"/>
      </w:r>
      <w:r>
        <w:instrText xml:space="preserve"> PAGEREF _Toc21223 \h </w:instrText>
      </w:r>
      <w:r>
        <w:fldChar w:fldCharType="separate"/>
      </w:r>
      <w:r>
        <w:t>7</w:t>
      </w:r>
      <w:r>
        <w:fldChar w:fldCharType="end"/>
      </w:r>
      <w:r>
        <w:fldChar w:fldCharType="end"/>
      </w:r>
    </w:p>
    <w:p>
      <w:pPr>
        <w:pStyle w:val="59"/>
        <w:tabs>
          <w:tab w:val="right" w:leader="dot" w:pos="9639"/>
        </w:tabs>
      </w:pPr>
      <w:r>
        <w:fldChar w:fldCharType="begin"/>
      </w:r>
      <w:r>
        <w:instrText xml:space="preserve"> HYPERLINK \l _Toc12675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4 </w:t>
      </w:r>
      <w:r>
        <w:rPr>
          <w:rFonts w:hint="eastAsia"/>
          <w:lang w:val="en-US" w:eastAsia="zh-CN"/>
        </w:rPr>
        <w:t>模块概要设计</w:t>
      </w:r>
      <w:r>
        <w:tab/>
      </w:r>
      <w:r>
        <w:fldChar w:fldCharType="begin"/>
      </w:r>
      <w:r>
        <w:instrText xml:space="preserve"> PAGEREF _Toc12675 \h </w:instrText>
      </w:r>
      <w:r>
        <w:fldChar w:fldCharType="separate"/>
      </w:r>
      <w:r>
        <w:t>8</w:t>
      </w:r>
      <w:r>
        <w:fldChar w:fldCharType="end"/>
      </w:r>
      <w:r>
        <w:fldChar w:fldCharType="end"/>
      </w:r>
    </w:p>
    <w:p>
      <w:pPr>
        <w:pStyle w:val="74"/>
        <w:tabs>
          <w:tab w:val="right" w:leader="dot" w:pos="9639"/>
        </w:tabs>
      </w:pPr>
      <w:r>
        <w:fldChar w:fldCharType="begin"/>
      </w:r>
      <w:r>
        <w:instrText xml:space="preserve"> HYPERLINK \l _Toc12818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4.1 </w:t>
      </w:r>
      <w:r>
        <w:rPr>
          <w:rFonts w:hint="eastAsia"/>
          <w:lang w:val="en-US" w:eastAsia="zh-CN"/>
        </w:rPr>
        <w:t>模块总体描述</w:t>
      </w:r>
      <w:r>
        <w:tab/>
      </w:r>
      <w:r>
        <w:fldChar w:fldCharType="begin"/>
      </w:r>
      <w:r>
        <w:instrText xml:space="preserve"> PAGEREF _Toc12818 \h </w:instrText>
      </w:r>
      <w:r>
        <w:fldChar w:fldCharType="separate"/>
      </w:r>
      <w:r>
        <w:t>8</w:t>
      </w:r>
      <w:r>
        <w:fldChar w:fldCharType="end"/>
      </w:r>
      <w:r>
        <w:fldChar w:fldCharType="end"/>
      </w:r>
    </w:p>
    <w:p>
      <w:pPr>
        <w:pStyle w:val="74"/>
        <w:tabs>
          <w:tab w:val="right" w:leader="dot" w:pos="9639"/>
        </w:tabs>
      </w:pPr>
      <w:r>
        <w:fldChar w:fldCharType="begin"/>
      </w:r>
      <w:r>
        <w:instrText xml:space="preserve"> HYPERLINK \l _Toc11373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val="en-US" w:eastAsia="zh-CN"/>
        </w:rPr>
        <w:t xml:space="preserve">4.2 </w:t>
      </w:r>
      <w:r>
        <w:rPr>
          <w:rFonts w:hint="eastAsia"/>
          <w:lang w:val="en-US" w:eastAsia="zh-CN"/>
        </w:rPr>
        <w:t>模块分解描述</w:t>
      </w:r>
      <w:r>
        <w:tab/>
      </w:r>
      <w:r>
        <w:fldChar w:fldCharType="begin"/>
      </w:r>
      <w:r>
        <w:instrText xml:space="preserve"> PAGEREF _Toc11373 \h </w:instrText>
      </w:r>
      <w:r>
        <w:fldChar w:fldCharType="separate"/>
      </w:r>
      <w:r>
        <w:t>9</w:t>
      </w:r>
      <w:r>
        <w:fldChar w:fldCharType="end"/>
      </w:r>
      <w:r>
        <w:fldChar w:fldCharType="end"/>
      </w:r>
    </w:p>
    <w:p>
      <w:pPr>
        <w:pStyle w:val="74"/>
        <w:tabs>
          <w:tab w:val="right" w:leader="dot" w:pos="9639"/>
        </w:tabs>
      </w:pPr>
      <w:r>
        <w:fldChar w:fldCharType="begin"/>
      </w:r>
      <w:r>
        <w:instrText xml:space="preserve"> HYPERLINK \l _Toc5556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val="en-US" w:eastAsia="zh-CN"/>
        </w:rPr>
        <w:t xml:space="preserve">4.3 </w:t>
      </w:r>
      <w:r>
        <w:rPr>
          <w:rFonts w:hint="eastAsia"/>
          <w:lang w:val="en-US" w:eastAsia="zh-CN"/>
        </w:rPr>
        <w:t>数据实体描述</w:t>
      </w:r>
      <w:r>
        <w:tab/>
      </w:r>
      <w:r>
        <w:fldChar w:fldCharType="begin"/>
      </w:r>
      <w:r>
        <w:instrText xml:space="preserve"> PAGEREF _Toc5556 \h </w:instrText>
      </w:r>
      <w:r>
        <w:fldChar w:fldCharType="separate"/>
      </w:r>
      <w:r>
        <w:t>9</w:t>
      </w:r>
      <w:r>
        <w:fldChar w:fldCharType="end"/>
      </w:r>
      <w:r>
        <w:fldChar w:fldCharType="end"/>
      </w:r>
    </w:p>
    <w:p>
      <w:pPr>
        <w:pStyle w:val="74"/>
        <w:tabs>
          <w:tab w:val="right" w:leader="dot" w:pos="9639"/>
        </w:tabs>
      </w:pPr>
      <w:r>
        <w:fldChar w:fldCharType="begin"/>
      </w:r>
      <w:r>
        <w:instrText xml:space="preserve"> HYPERLINK \l _Toc11145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val="en-US" w:eastAsia="zh-CN"/>
        </w:rPr>
        <w:t xml:space="preserve">4.4 </w:t>
      </w:r>
      <w:r>
        <w:rPr>
          <w:rFonts w:hint="eastAsia"/>
          <w:lang w:val="en-US" w:eastAsia="zh-CN"/>
        </w:rPr>
        <w:t>接口描述</w:t>
      </w:r>
      <w:r>
        <w:tab/>
      </w:r>
      <w:r>
        <w:fldChar w:fldCharType="begin"/>
      </w:r>
      <w:r>
        <w:instrText xml:space="preserve"> PAGEREF _Toc11145 \h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_Toc9466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4.4.1 </w:t>
      </w:r>
      <w:r>
        <w:rPr>
          <w:rFonts w:hint="eastAsia"/>
          <w:lang w:val="en-US" w:eastAsia="zh-CN"/>
        </w:rPr>
        <w:t>对外接口描述</w:t>
      </w:r>
      <w:r>
        <w:tab/>
      </w:r>
      <w:r>
        <w:fldChar w:fldCharType="begin"/>
      </w:r>
      <w:r>
        <w:instrText xml:space="preserve"> PAGEREF _Toc9466 \h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_Toc14348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4.4.2 </w:t>
      </w:r>
      <w:r>
        <w:rPr>
          <w:rFonts w:hint="eastAsia"/>
          <w:lang w:val="en-US" w:eastAsia="zh-CN"/>
        </w:rPr>
        <w:t>对内接口描述</w:t>
      </w:r>
      <w:r>
        <w:tab/>
      </w:r>
      <w:r>
        <w:fldChar w:fldCharType="begin"/>
      </w:r>
      <w:r>
        <w:instrText xml:space="preserve"> PAGEREF _Toc14348 \h </w:instrText>
      </w:r>
      <w:r>
        <w:fldChar w:fldCharType="separate"/>
      </w:r>
      <w:r>
        <w:t>9</w:t>
      </w:r>
      <w:r>
        <w:fldChar w:fldCharType="end"/>
      </w:r>
      <w:r>
        <w:fldChar w:fldCharType="end"/>
      </w:r>
    </w:p>
    <w:p>
      <w:pPr>
        <w:pStyle w:val="74"/>
        <w:tabs>
          <w:tab w:val="right" w:leader="dot" w:pos="9639"/>
        </w:tabs>
      </w:pPr>
      <w:r>
        <w:fldChar w:fldCharType="begin"/>
      </w:r>
      <w:r>
        <w:instrText xml:space="preserve"> HYPERLINK \l _Toc12310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val="en-US" w:eastAsia="zh-CN"/>
        </w:rPr>
        <w:t xml:space="preserve">4.5 </w:t>
      </w:r>
      <w:r>
        <w:rPr>
          <w:rFonts w:hint="eastAsia"/>
          <w:lang w:val="en-US" w:eastAsia="zh-CN"/>
        </w:rPr>
        <w:t>错误处理</w:t>
      </w:r>
      <w:r>
        <w:tab/>
      </w:r>
      <w:r>
        <w:fldChar w:fldCharType="begin"/>
      </w:r>
      <w:r>
        <w:instrText xml:space="preserve"> PAGEREF _Toc12310 \h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_Toc26085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4.5.1 </w:t>
      </w:r>
      <w:r>
        <w:rPr>
          <w:rFonts w:hint="eastAsia"/>
          <w:lang w:val="en-US" w:eastAsia="zh-CN"/>
        </w:rPr>
        <w:t>系统错误</w:t>
      </w:r>
      <w:r>
        <w:tab/>
      </w:r>
      <w:r>
        <w:fldChar w:fldCharType="begin"/>
      </w:r>
      <w:r>
        <w:instrText xml:space="preserve"> PAGEREF _Toc26085 \h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_Toc5534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4.5.2 </w:t>
      </w:r>
      <w:r>
        <w:rPr>
          <w:rFonts w:hint="eastAsia"/>
          <w:lang w:val="en-US" w:eastAsia="zh-CN"/>
        </w:rPr>
        <w:t>接口错误</w:t>
      </w:r>
      <w:r>
        <w:tab/>
      </w:r>
      <w:r>
        <w:fldChar w:fldCharType="begin"/>
      </w:r>
      <w:r>
        <w:instrText xml:space="preserve"> PAGEREF _Toc5534 \h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_Toc21042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4.5.3 </w:t>
      </w:r>
      <w:r>
        <w:rPr>
          <w:rFonts w:hint="eastAsia"/>
          <w:lang w:val="en-US" w:eastAsia="zh-CN"/>
        </w:rPr>
        <w:t>协议错误</w:t>
      </w:r>
      <w:r>
        <w:tab/>
      </w:r>
      <w:r>
        <w:fldChar w:fldCharType="begin"/>
      </w:r>
      <w:r>
        <w:instrText xml:space="preserve"> PAGEREF _Toc21042 \h </w:instrText>
      </w:r>
      <w:r>
        <w:fldChar w:fldCharType="separate"/>
      </w:r>
      <w:r>
        <w:t>9</w:t>
      </w:r>
      <w:r>
        <w:fldChar w:fldCharType="end"/>
      </w:r>
      <w:r>
        <w:fldChar w:fldCharType="end"/>
      </w:r>
    </w:p>
    <w:p>
      <w:pPr>
        <w:pStyle w:val="74"/>
        <w:tabs>
          <w:tab w:val="right" w:leader="dot" w:pos="9639"/>
        </w:tabs>
      </w:pPr>
      <w:r>
        <w:fldChar w:fldCharType="begin"/>
      </w:r>
      <w:r>
        <w:instrText xml:space="preserve"> HYPERLINK \l _Toc15277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val="en-US" w:eastAsia="zh-CN"/>
        </w:rPr>
        <w:t xml:space="preserve">4.6 </w:t>
      </w:r>
      <w:r>
        <w:rPr>
          <w:rFonts w:hint="eastAsia"/>
          <w:lang w:val="en-US" w:eastAsia="zh-CN"/>
        </w:rPr>
        <w:t>文件和目录结构描述</w:t>
      </w:r>
      <w:r>
        <w:tab/>
      </w:r>
      <w:r>
        <w:fldChar w:fldCharType="begin"/>
      </w:r>
      <w:r>
        <w:instrText xml:space="preserve"> PAGEREF _Toc15277 \h </w:instrText>
      </w:r>
      <w:r>
        <w:fldChar w:fldCharType="separate"/>
      </w:r>
      <w:r>
        <w:t>9</w:t>
      </w:r>
      <w:r>
        <w:fldChar w:fldCharType="end"/>
      </w:r>
      <w:r>
        <w:fldChar w:fldCharType="end"/>
      </w:r>
    </w:p>
    <w:p>
      <w:pPr>
        <w:pStyle w:val="59"/>
        <w:tabs>
          <w:tab w:val="right" w:leader="dot" w:pos="9639"/>
        </w:tabs>
      </w:pPr>
      <w:r>
        <w:fldChar w:fldCharType="begin"/>
      </w:r>
      <w:r>
        <w:instrText xml:space="preserve"> HYPERLINK \l _Toc23111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5 </w:t>
      </w:r>
      <w:r>
        <w:rPr>
          <w:rFonts w:hint="eastAsia"/>
          <w:lang w:val="en-US" w:eastAsia="zh-CN"/>
        </w:rPr>
        <w:t>模块详细设计</w:t>
      </w:r>
      <w:r>
        <w:tab/>
      </w:r>
      <w:r>
        <w:fldChar w:fldCharType="begin"/>
      </w:r>
      <w:r>
        <w:instrText xml:space="preserve"> PAGEREF _Toc23111 \h </w:instrText>
      </w:r>
      <w:r>
        <w:fldChar w:fldCharType="separate"/>
      </w:r>
      <w:r>
        <w:t>10</w:t>
      </w:r>
      <w:r>
        <w:fldChar w:fldCharType="end"/>
      </w:r>
      <w:r>
        <w:fldChar w:fldCharType="end"/>
      </w:r>
    </w:p>
    <w:p>
      <w:pPr>
        <w:pStyle w:val="74"/>
        <w:tabs>
          <w:tab w:val="right" w:leader="dot" w:pos="9639"/>
        </w:tabs>
      </w:pPr>
      <w:r>
        <w:fldChar w:fldCharType="begin"/>
      </w:r>
      <w:r>
        <w:instrText xml:space="preserve"> HYPERLINK \l _Toc835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5.1 </w:t>
      </w:r>
      <w:r>
        <w:rPr>
          <w:rFonts w:hint="eastAsia"/>
          <w:lang w:val="en-US" w:eastAsia="zh-CN"/>
        </w:rPr>
        <w:t>xxx接口设计</w:t>
      </w:r>
      <w:r>
        <w:tab/>
      </w:r>
      <w:r>
        <w:fldChar w:fldCharType="begin"/>
      </w:r>
      <w:r>
        <w:instrText xml:space="preserve"> PAGEREF _Toc835 \h </w:instrText>
      </w:r>
      <w:r>
        <w:fldChar w:fldCharType="separate"/>
      </w:r>
      <w:r>
        <w:t>10</w:t>
      </w:r>
      <w:r>
        <w:fldChar w:fldCharType="end"/>
      </w:r>
      <w:r>
        <w:fldChar w:fldCharType="end"/>
      </w:r>
    </w:p>
    <w:p>
      <w:pPr>
        <w:pStyle w:val="44"/>
        <w:tabs>
          <w:tab w:val="right" w:leader="dot" w:pos="9639"/>
        </w:tabs>
      </w:pPr>
      <w:r>
        <w:fldChar w:fldCharType="begin"/>
      </w:r>
      <w:r>
        <w:instrText xml:space="preserve"> HYPERLINK \l _Toc30756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rPr>
        <w:t xml:space="preserve">5.1.1 </w:t>
      </w:r>
      <w:r>
        <w:rPr>
          <w:rFonts w:hint="eastAsia"/>
          <w:lang w:val="en-US" w:eastAsia="zh-CN"/>
        </w:rPr>
        <w:t>接口定义描述</w:t>
      </w:r>
      <w:r>
        <w:tab/>
      </w:r>
      <w:r>
        <w:fldChar w:fldCharType="begin"/>
      </w:r>
      <w:r>
        <w:instrText xml:space="preserve"> PAGEREF _Toc30756 \h </w:instrText>
      </w:r>
      <w:r>
        <w:fldChar w:fldCharType="separate"/>
      </w:r>
      <w:r>
        <w:t>10</w:t>
      </w:r>
      <w:r>
        <w:fldChar w:fldCharType="end"/>
      </w:r>
      <w:r>
        <w:fldChar w:fldCharType="end"/>
      </w:r>
    </w:p>
    <w:p>
      <w:pPr>
        <w:pStyle w:val="44"/>
        <w:tabs>
          <w:tab w:val="right" w:leader="dot" w:pos="9639"/>
        </w:tabs>
      </w:pPr>
      <w:r>
        <w:fldChar w:fldCharType="begin"/>
      </w:r>
      <w:r>
        <w:instrText xml:space="preserve"> HYPERLINK \l _Toc3961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5.1.2 </w:t>
      </w:r>
      <w:r>
        <w:rPr>
          <w:rFonts w:hint="eastAsia"/>
          <w:lang w:val="en-US" w:eastAsia="zh-CN"/>
        </w:rPr>
        <w:t>处理流程图</w:t>
      </w:r>
      <w:r>
        <w:tab/>
      </w:r>
      <w:r>
        <w:fldChar w:fldCharType="begin"/>
      </w:r>
      <w:r>
        <w:instrText xml:space="preserve"> PAGEREF _Toc3961 \h </w:instrText>
      </w:r>
      <w:r>
        <w:fldChar w:fldCharType="separate"/>
      </w:r>
      <w:r>
        <w:t>10</w:t>
      </w:r>
      <w:r>
        <w:fldChar w:fldCharType="end"/>
      </w:r>
      <w:r>
        <w:fldChar w:fldCharType="end"/>
      </w:r>
    </w:p>
    <w:p>
      <w:pPr>
        <w:pStyle w:val="44"/>
        <w:tabs>
          <w:tab w:val="right" w:leader="dot" w:pos="9639"/>
        </w:tabs>
      </w:pPr>
      <w:r>
        <w:fldChar w:fldCharType="begin"/>
      </w:r>
      <w:r>
        <w:instrText xml:space="preserve"> HYPERLINK \l _Toc22336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5.1.3 </w:t>
      </w:r>
      <w:r>
        <w:rPr>
          <w:rFonts w:hint="eastAsia"/>
          <w:lang w:val="en-US" w:eastAsia="zh-CN"/>
        </w:rPr>
        <w:t>关键函数描述</w:t>
      </w:r>
      <w:r>
        <w:tab/>
      </w:r>
      <w:r>
        <w:fldChar w:fldCharType="begin"/>
      </w:r>
      <w:r>
        <w:instrText xml:space="preserve"> PAGEREF _Toc22336 \h </w:instrText>
      </w:r>
      <w:r>
        <w:fldChar w:fldCharType="separate"/>
      </w:r>
      <w:r>
        <w:t>11</w:t>
      </w:r>
      <w:r>
        <w:fldChar w:fldCharType="end"/>
      </w:r>
      <w:r>
        <w:fldChar w:fldCharType="end"/>
      </w:r>
    </w:p>
    <w:p>
      <w:pPr>
        <w:pStyle w:val="44"/>
        <w:tabs>
          <w:tab w:val="right" w:leader="dot" w:pos="9639"/>
        </w:tabs>
      </w:pPr>
      <w:r>
        <w:fldChar w:fldCharType="begin"/>
      </w:r>
      <w:r>
        <w:instrText xml:space="preserve"> HYPERLINK \l _Toc18308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5.1.4 </w:t>
      </w:r>
      <w:r>
        <w:rPr>
          <w:rFonts w:hint="eastAsia"/>
          <w:lang w:val="en-US" w:eastAsia="zh-CN"/>
        </w:rPr>
        <w:t>数据描述</w:t>
      </w:r>
      <w:r>
        <w:tab/>
      </w:r>
      <w:r>
        <w:fldChar w:fldCharType="begin"/>
      </w:r>
      <w:r>
        <w:instrText xml:space="preserve"> PAGEREF _Toc18308 \h </w:instrText>
      </w:r>
      <w:r>
        <w:fldChar w:fldCharType="separate"/>
      </w:r>
      <w:r>
        <w:t>11</w:t>
      </w:r>
      <w:r>
        <w:fldChar w:fldCharType="end"/>
      </w:r>
      <w:r>
        <w:fldChar w:fldCharType="end"/>
      </w:r>
    </w:p>
    <w:p>
      <w:pPr>
        <w:pStyle w:val="44"/>
        <w:tabs>
          <w:tab w:val="right" w:leader="dot" w:pos="9639"/>
        </w:tabs>
      </w:pPr>
      <w:r>
        <w:fldChar w:fldCharType="begin"/>
      </w:r>
      <w:r>
        <w:instrText xml:space="preserve"> HYPERLINK \l _Toc3355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kern w:val="0"/>
          <w:szCs w:val="32"/>
          <w:vertAlign w:val="baseline"/>
          <w:lang w:val="en-US" w:eastAsia="zh-CN"/>
        </w:rPr>
        <w:t xml:space="preserve">5.1.5 </w:t>
      </w:r>
      <w:r>
        <w:rPr>
          <w:rFonts w:hint="eastAsia"/>
          <w:lang w:val="en-US" w:eastAsia="zh-CN"/>
        </w:rPr>
        <w:t>错误处理</w:t>
      </w:r>
      <w:r>
        <w:tab/>
      </w:r>
      <w:r>
        <w:fldChar w:fldCharType="begin"/>
      </w:r>
      <w:r>
        <w:instrText xml:space="preserve"> PAGEREF _Toc3355 \h </w:instrText>
      </w:r>
      <w:r>
        <w:fldChar w:fldCharType="separate"/>
      </w:r>
      <w:r>
        <w:t>11</w:t>
      </w:r>
      <w:r>
        <w:fldChar w:fldCharType="end"/>
      </w:r>
      <w:r>
        <w:fldChar w:fldCharType="end"/>
      </w:r>
    </w:p>
    <w:p>
      <w:pPr>
        <w:pStyle w:val="59"/>
        <w:tabs>
          <w:tab w:val="right" w:leader="dot" w:pos="9639"/>
        </w:tabs>
      </w:pPr>
      <w:r>
        <w:fldChar w:fldCharType="begin"/>
      </w:r>
      <w:r>
        <w:instrText xml:space="preserve"> HYPERLINK \l _Toc29085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6 </w:t>
      </w:r>
      <w:r>
        <w:rPr>
          <w:rFonts w:hint="eastAsia"/>
          <w:lang w:val="en-US" w:eastAsia="zh-CN"/>
        </w:rPr>
        <w:t>测试方案设计</w:t>
      </w:r>
      <w:r>
        <w:tab/>
      </w:r>
      <w:r>
        <w:fldChar w:fldCharType="begin"/>
      </w:r>
      <w:r>
        <w:instrText xml:space="preserve"> PAGEREF _Toc29085 \h </w:instrText>
      </w:r>
      <w:r>
        <w:fldChar w:fldCharType="separate"/>
      </w:r>
      <w:r>
        <w:t>12</w:t>
      </w:r>
      <w:r>
        <w:fldChar w:fldCharType="end"/>
      </w:r>
      <w:r>
        <w:fldChar w:fldCharType="end"/>
      </w:r>
    </w:p>
    <w:p>
      <w:pPr>
        <w:pStyle w:val="74"/>
        <w:tabs>
          <w:tab w:val="right" w:leader="dot" w:pos="9639"/>
        </w:tabs>
      </w:pPr>
      <w:r>
        <w:fldChar w:fldCharType="begin"/>
      </w:r>
      <w:r>
        <w:instrText xml:space="preserve"> HYPERLINK \l _Toc31479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6.1 </w:t>
      </w:r>
      <w:r>
        <w:rPr>
          <w:rFonts w:hint="eastAsia"/>
          <w:lang w:val="en-US" w:eastAsia="zh-CN"/>
        </w:rPr>
        <w:t>测试用例设计</w:t>
      </w:r>
      <w:r>
        <w:tab/>
      </w:r>
      <w:r>
        <w:fldChar w:fldCharType="begin"/>
      </w:r>
      <w:r>
        <w:instrText xml:space="preserve"> PAGEREF _Toc31479 \h </w:instrText>
      </w:r>
      <w:r>
        <w:fldChar w:fldCharType="separate"/>
      </w:r>
      <w:r>
        <w:t>12</w:t>
      </w:r>
      <w:r>
        <w:fldChar w:fldCharType="end"/>
      </w:r>
      <w:r>
        <w:fldChar w:fldCharType="end"/>
      </w:r>
    </w:p>
    <w:p>
      <w:pPr>
        <w:pStyle w:val="59"/>
        <w:tabs>
          <w:tab w:val="right" w:leader="dot" w:pos="9629"/>
        </w:tabs>
      </w:pPr>
      <w:r>
        <w:fldChar w:fldCharType="end"/>
      </w:r>
      <w:bookmarkStart w:id="1" w:name="_ZH-CN_TOPIC_0000001210500424"/>
      <w:bookmarkEnd w:id="1"/>
      <w:bookmarkStart w:id="2" w:name="_Toc15929"/>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59"/>
        <w:tabs>
          <w:tab w:val="right" w:leader="dot" w:pos="9629"/>
        </w:tabs>
      </w:pPr>
    </w:p>
    <w:p>
      <w:pPr>
        <w:pStyle w:val="3"/>
        <w:rPr>
          <w:rFonts w:hint="default"/>
          <w:lang w:val="en-US" w:eastAsia="zh-CN"/>
        </w:rPr>
      </w:pPr>
      <w:r>
        <w:rPr>
          <w:rFonts w:hint="eastAsia"/>
          <w:lang w:val="en-US" w:eastAsia="zh-CN"/>
        </w:rPr>
        <w:t>概述</w:t>
      </w:r>
      <w:bookmarkEnd w:id="2"/>
    </w:p>
    <w:p>
      <w:pPr>
        <w:pStyle w:val="4"/>
        <w:numPr>
          <w:ilvl w:val="1"/>
          <w:numId w:val="24"/>
        </w:numPr>
        <w:rPr>
          <w:rFonts w:hint="default"/>
        </w:rPr>
      </w:pPr>
      <w:bookmarkStart w:id="3" w:name="_ZH-CN_TOPIC_0000001255180301"/>
      <w:bookmarkEnd w:id="3"/>
      <w:bookmarkStart w:id="4" w:name="_Toc1060"/>
      <w:r>
        <w:t>业务背景</w:t>
      </w:r>
      <w:bookmarkEnd w:id="4"/>
    </w:p>
    <w:p>
      <w:pPr>
        <w:rPr>
          <w:rFonts w:hint="eastAsia"/>
          <w:i/>
          <w:iCs/>
          <w:color w:val="0070C0"/>
          <w:lang w:val="en-US" w:eastAsia="zh-CN"/>
        </w:rPr>
      </w:pPr>
      <w:r>
        <w:rPr>
          <w:rFonts w:hint="eastAsia"/>
          <w:i/>
          <w:iCs/>
          <w:color w:val="0070C0"/>
          <w:lang w:val="en-US" w:eastAsia="zh-CN"/>
        </w:rPr>
        <w:t>昇腾310处理器硬件迁移至配置昇腾 310P处理器硬件的任务，在满足具体场景功能要求的基本前提下，需要关注整体性能目标的达成情况。</w:t>
      </w:r>
    </w:p>
    <w:p>
      <w:pPr>
        <w:rPr>
          <w:rFonts w:hint="eastAsia"/>
          <w:i/>
          <w:iCs/>
          <w:color w:val="0070C0"/>
          <w:lang w:val="en-US" w:eastAsia="zh-CN"/>
        </w:rPr>
      </w:pPr>
      <w:r>
        <w:rPr>
          <w:rFonts w:hint="eastAsia"/>
          <w:i/>
          <w:iCs/>
          <w:color w:val="0070C0"/>
          <w:lang w:val="en-US" w:eastAsia="zh-CN"/>
        </w:rPr>
        <w:t>不同应用场景，对性能的要求往往是不同的，常见的推理性能指标包括时延、吞吐两项；建议在没有特殊要求的场景下，以吞吐作为迁移目标。</w:t>
      </w:r>
    </w:p>
    <w:p>
      <w:pPr>
        <w:rPr>
          <w:rFonts w:hint="eastAsia"/>
          <w:i/>
          <w:iCs/>
          <w:color w:val="0070C0"/>
          <w:lang w:val="en-US" w:eastAsia="zh-CN"/>
        </w:rPr>
      </w:pPr>
      <w:r>
        <w:rPr>
          <w:rFonts w:hint="eastAsia"/>
          <w:i/>
          <w:iCs/>
          <w:color w:val="0070C0"/>
          <w:lang w:val="en-US" w:eastAsia="zh-CN"/>
        </w:rPr>
        <w:t>因此需要进行必要的前置分析，主要包括业务分析、硬件选型、软硬件兼容性评估、推理业务迁移流程等部分。</w:t>
      </w:r>
    </w:p>
    <w:p>
      <w:pPr>
        <w:pStyle w:val="4"/>
        <w:rPr>
          <w:rFonts w:hint="default"/>
        </w:rPr>
      </w:pPr>
      <w:bookmarkStart w:id="5" w:name="_ZH-CN_TOPIC_0000001210820380"/>
      <w:bookmarkEnd w:id="5"/>
      <w:bookmarkStart w:id="6" w:name="_Toc31660"/>
      <w:r>
        <w:t>目标</w:t>
      </w:r>
      <w:bookmarkEnd w:id="6"/>
    </w:p>
    <w:p>
      <w:pPr>
        <w:rPr>
          <w:rFonts w:hint="eastAsia"/>
          <w:i/>
          <w:iCs/>
          <w:color w:val="0070C0"/>
          <w:lang w:val="en-US" w:eastAsia="zh-CN"/>
        </w:rPr>
      </w:pPr>
      <w:r>
        <w:rPr>
          <w:rFonts w:hint="eastAsia"/>
          <w:i/>
          <w:iCs/>
          <w:color w:val="0070C0"/>
          <w:lang w:val="en-US" w:eastAsia="zh-CN"/>
        </w:rPr>
        <w:t>固化迁移经验至专家系统调优知识库，从业务、软硬件等方面，自动化分析迁移过程可能存在的问题，给出明确修改建议，达成迁移的吞吐率目标。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default"/>
        </w:rPr>
      </w:pPr>
      <w:bookmarkStart w:id="7" w:name="_Toc3436"/>
      <w:r>
        <w:rPr>
          <w:rFonts w:hint="eastAsia"/>
          <w:lang w:val="en-US" w:eastAsia="zh-CN"/>
        </w:rPr>
        <w:t>模块简介</w:t>
      </w:r>
      <w:bookmarkEnd w:id="7"/>
    </w:p>
    <w:p>
      <w:pPr>
        <w:pStyle w:val="4"/>
        <w:numPr>
          <w:ilvl w:val="1"/>
          <w:numId w:val="24"/>
        </w:numPr>
        <w:rPr>
          <w:rFonts w:hint="default"/>
        </w:rPr>
      </w:pPr>
      <w:bookmarkStart w:id="8" w:name="_Toc12942"/>
      <w:r>
        <w:rPr>
          <w:rFonts w:hint="eastAsia"/>
          <w:lang w:val="en-US" w:eastAsia="zh-CN"/>
        </w:rPr>
        <w:t>模块概述</w:t>
      </w:r>
      <w:bookmarkEnd w:id="8"/>
    </w:p>
    <w:p>
      <w:pPr>
        <w:pStyle w:val="5"/>
        <w:rPr>
          <w:rFonts w:hint="default"/>
        </w:rPr>
      </w:pPr>
      <w:bookmarkStart w:id="9" w:name="_Toc10676"/>
      <w:r>
        <w:rPr>
          <w:rFonts w:hint="eastAsia"/>
          <w:lang w:val="en-US" w:eastAsia="zh-CN"/>
        </w:rPr>
        <w:t>概述</w:t>
      </w:r>
      <w:bookmarkEnd w:id="9"/>
    </w:p>
    <w:p>
      <w:pPr>
        <w:rPr>
          <w:rFonts w:hint="eastAsia"/>
          <w:i/>
          <w:iCs/>
          <w:color w:val="0070C0"/>
          <w:lang w:val="en-US" w:eastAsia="zh-CN"/>
        </w:rPr>
      </w:pPr>
      <w:r>
        <w:rPr>
          <w:rFonts w:hint="eastAsia"/>
          <w:i/>
          <w:iCs/>
          <w:color w:val="0070C0"/>
          <w:lang w:val="en-US" w:eastAsia="zh-CN"/>
        </w:rPr>
        <w:t>要描述系统的总体结构，模块功能总体描述。总体结构描述可以使用结构图。</w:t>
      </w:r>
    </w:p>
    <w:p>
      <w:pPr>
        <w:rPr>
          <w:rFonts w:hint="default"/>
          <w:i/>
          <w:iCs/>
          <w:color w:val="0070C0"/>
          <w:lang w:val="en-US" w:eastAsia="zh-CN"/>
        </w:rPr>
      </w:pPr>
      <w:r>
        <w:rPr>
          <w:rFonts w:hint="eastAsia"/>
          <w:i/>
          <w:iCs/>
          <w:color w:val="0070C0"/>
          <w:lang w:val="en-US" w:eastAsia="zh-CN"/>
        </w:rPr>
        <w:t>用于描述系统的功能需求，即系统给用户提供哪些服务；以及描述系统软件功能拆解后的组件关系、组件约束和边界，反映系统整体组成与系统如何构建的过程。在UML中由类图来表示。（关于什么是类图，这里有一篇通俗易懂的介绍：</w:t>
      </w:r>
      <w:r>
        <w:rPr>
          <w:rFonts w:hint="default"/>
          <w:i/>
          <w:iCs/>
          <w:color w:val="0070C0"/>
          <w:lang w:val="en-US" w:eastAsia="zh-CN"/>
        </w:rPr>
        <w:t>https://baijiahao.baidu.com/s?id=1685589333569996946</w:t>
      </w:r>
      <w:r>
        <w:rPr>
          <w:rFonts w:hint="eastAsia"/>
          <w:i/>
          <w:iCs/>
          <w:color w:val="0070C0"/>
          <w:lang w:val="en-US" w:eastAsia="zh-CN"/>
        </w:rPr>
        <w:t>）</w:t>
      </w:r>
    </w:p>
    <w:p>
      <w:pPr>
        <w:pStyle w:val="4"/>
        <w:rPr>
          <w:rFonts w:hint="default"/>
        </w:rPr>
      </w:pPr>
      <w:bookmarkStart w:id="10" w:name="_Toc28562"/>
      <w:r>
        <w:rPr>
          <w:rFonts w:hint="eastAsia"/>
          <w:lang w:val="en-US" w:eastAsia="zh-CN"/>
        </w:rPr>
        <w:t>总体结构</w:t>
      </w:r>
      <w:bookmarkEnd w:id="10"/>
    </w:p>
    <w:p>
      <w:pPr>
        <w:rPr>
          <w:rFonts w:hint="eastAsia"/>
          <w:i/>
          <w:iCs/>
          <w:color w:val="0070C0"/>
          <w:lang w:val="en-US" w:eastAsia="zh-CN"/>
        </w:rPr>
      </w:pPr>
      <w:r>
        <w:rPr>
          <w:rFonts w:hint="eastAsia"/>
          <w:i/>
          <w:iCs/>
          <w:color w:val="0070C0"/>
          <w:lang w:val="en-US" w:eastAsia="zh-CN"/>
        </w:rPr>
        <w:t>这里系统角度描述模块的总体结构。阐述模块内部的各个子模块以及子模块相互关系、资源/内存分配、配置。总体结构描述可以使用结构图，层次分解图，数据流图，自然语言。</w:t>
      </w:r>
    </w:p>
    <w:p>
      <w:pPr>
        <w:pStyle w:val="4"/>
        <w:rPr>
          <w:rFonts w:hint="default"/>
          <w:lang w:val="en-US" w:eastAsia="zh-CN"/>
        </w:rPr>
      </w:pPr>
      <w:bookmarkStart w:id="11" w:name="_Toc16186"/>
      <w:r>
        <w:rPr>
          <w:rFonts w:hint="eastAsia"/>
          <w:lang w:val="en-US" w:eastAsia="zh-CN"/>
        </w:rPr>
        <w:t>设计思路</w:t>
      </w:r>
      <w:bookmarkEnd w:id="11"/>
    </w:p>
    <w:p>
      <w:pPr>
        <w:rPr>
          <w:rFonts w:hint="eastAsia"/>
          <w:i/>
          <w:iCs/>
          <w:color w:val="0070C0"/>
          <w:lang w:val="en-US" w:eastAsia="zh-CN"/>
        </w:rPr>
      </w:pPr>
      <w:r>
        <w:rPr>
          <w:rFonts w:hint="eastAsia"/>
          <w:i/>
          <w:iCs/>
          <w:color w:val="0070C0"/>
          <w:lang w:val="en-US" w:eastAsia="zh-CN"/>
        </w:rPr>
        <w:t>软件实现的基本算法/思路，采用的设计模式/创新思想等。</w:t>
      </w:r>
    </w:p>
    <w:p>
      <w:pPr>
        <w:rPr>
          <w:rFonts w:hint="eastAsia"/>
          <w:i/>
          <w:iCs/>
          <w:color w:val="0070C0"/>
          <w:lang w:val="en-US" w:eastAsia="zh-CN"/>
        </w:rPr>
      </w:pPr>
      <w:r>
        <w:rPr>
          <w:rFonts w:hint="eastAsia"/>
          <w:i/>
          <w:iCs/>
          <w:color w:val="0070C0"/>
          <w:lang w:val="en-US" w:eastAsia="zh-CN"/>
        </w:rPr>
        <w:t>可以从以下几个方面进行考虑：</w:t>
      </w:r>
    </w:p>
    <w:p>
      <w:pPr>
        <w:rPr>
          <w:rFonts w:hint="eastAsia"/>
          <w:i/>
          <w:iCs/>
          <w:color w:val="0070C0"/>
          <w:lang w:val="en-US" w:eastAsia="zh-CN"/>
        </w:rPr>
      </w:pPr>
      <w:r>
        <w:rPr>
          <w:rFonts w:hint="eastAsia"/>
          <w:i/>
          <w:iCs/>
          <w:color w:val="0070C0"/>
          <w:lang w:val="en-US" w:eastAsia="zh-CN"/>
        </w:rPr>
        <w:t>1设计原则</w:t>
      </w:r>
    </w:p>
    <w:p>
      <w:pPr>
        <w:rPr>
          <w:rFonts w:hint="eastAsia"/>
          <w:i/>
          <w:iCs/>
          <w:color w:val="0070C0"/>
          <w:lang w:val="en-US" w:eastAsia="zh-CN"/>
        </w:rPr>
      </w:pPr>
      <w:r>
        <w:rPr>
          <w:rFonts w:hint="eastAsia"/>
          <w:i/>
          <w:iCs/>
          <w:color w:val="0070C0"/>
          <w:lang w:val="en-US" w:eastAsia="zh-CN"/>
        </w:rPr>
        <w:t>2设计方法</w:t>
      </w:r>
    </w:p>
    <w:p>
      <w:pPr>
        <w:rPr>
          <w:rFonts w:hint="eastAsia"/>
          <w:i/>
          <w:iCs/>
          <w:color w:val="0070C0"/>
          <w:lang w:val="en-US" w:eastAsia="zh-CN"/>
        </w:rPr>
      </w:pPr>
      <w:r>
        <w:rPr>
          <w:rFonts w:hint="eastAsia"/>
          <w:i/>
          <w:iCs/>
          <w:color w:val="0070C0"/>
          <w:lang w:val="en-US" w:eastAsia="zh-CN"/>
        </w:rPr>
        <w:t>3设计方案</w:t>
      </w:r>
    </w:p>
    <w:p>
      <w:pPr>
        <w:rPr>
          <w:rFonts w:hint="eastAsia"/>
          <w:i/>
          <w:iCs/>
          <w:color w:val="0070C0"/>
          <w:lang w:val="en-US" w:eastAsia="zh-CN"/>
        </w:rPr>
      </w:pPr>
      <w:r>
        <w:rPr>
          <w:rFonts w:hint="eastAsia"/>
          <w:i/>
          <w:iCs/>
          <w:color w:val="0070C0"/>
          <w:lang w:val="en-US" w:eastAsia="zh-CN"/>
        </w:rPr>
        <w:t>4可扩展性/兼容性</w:t>
      </w:r>
    </w:p>
    <w:p>
      <w:pPr>
        <w:rPr>
          <w:rFonts w:hint="eastAsia"/>
          <w:i/>
          <w:iCs/>
          <w:color w:val="0070C0"/>
          <w:lang w:val="en-US" w:eastAsia="zh-CN"/>
        </w:rPr>
      </w:pPr>
      <w:r>
        <w:rPr>
          <w:rFonts w:hint="eastAsia"/>
          <w:i/>
          <w:iCs/>
          <w:color w:val="0070C0"/>
          <w:lang w:val="en-US" w:eastAsia="zh-CN"/>
        </w:rPr>
        <w:t>5性能</w:t>
      </w:r>
    </w:p>
    <w:p>
      <w:pPr>
        <w:rPr>
          <w:rFonts w:hint="eastAsia"/>
          <w:i/>
          <w:iCs/>
          <w:color w:val="0070C0"/>
          <w:lang w:val="en-US" w:eastAsia="zh-CN"/>
        </w:rPr>
      </w:pPr>
      <w:r>
        <w:rPr>
          <w:rFonts w:hint="eastAsia"/>
          <w:i/>
          <w:iCs/>
          <w:color w:val="0070C0"/>
          <w:lang w:val="en-US" w:eastAsia="zh-CN"/>
        </w:rPr>
        <w:t>6可靠性</w:t>
      </w: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rPr>
          <w:rFonts w:hint="eastAsia"/>
          <w:i/>
          <w:iCs/>
          <w:color w:val="0070C0"/>
          <w:lang w:val="en-US" w:eastAsia="zh-CN"/>
        </w:rPr>
      </w:pPr>
    </w:p>
    <w:p>
      <w:pPr>
        <w:pStyle w:val="3"/>
        <w:rPr>
          <w:rFonts w:hint="default"/>
        </w:rPr>
      </w:pPr>
      <w:bookmarkStart w:id="12" w:name="_Toc17130"/>
      <w:r>
        <w:rPr>
          <w:rFonts w:hint="eastAsia"/>
          <w:lang w:val="en-US" w:eastAsia="zh-CN"/>
        </w:rPr>
        <w:t>模块需求分析</w:t>
      </w:r>
      <w:bookmarkEnd w:id="12"/>
    </w:p>
    <w:p>
      <w:pPr>
        <w:pStyle w:val="4"/>
        <w:numPr>
          <w:ilvl w:val="1"/>
          <w:numId w:val="24"/>
        </w:numPr>
        <w:rPr>
          <w:rFonts w:hint="default"/>
        </w:rPr>
      </w:pPr>
      <w:bookmarkStart w:id="13" w:name="_Toc7315"/>
      <w:r>
        <w:rPr>
          <w:rFonts w:hint="eastAsia"/>
          <w:lang w:val="en-US" w:eastAsia="zh-CN"/>
        </w:rPr>
        <w:t>软件功能描述</w:t>
      </w:r>
      <w:bookmarkEnd w:id="13"/>
    </w:p>
    <w:p>
      <w:pPr>
        <w:rPr>
          <w:rFonts w:hint="default"/>
        </w:rPr>
      </w:pPr>
      <w:r>
        <w:rPr>
          <w:rFonts w:hint="eastAsia"/>
          <w:i/>
          <w:iCs/>
          <w:color w:val="0070C0"/>
          <w:lang w:val="en-US" w:eastAsia="zh-CN"/>
        </w:rPr>
        <w:t>解释软件产品将完成的功能。</w:t>
      </w:r>
    </w:p>
    <w:p>
      <w:pPr>
        <w:pStyle w:val="4"/>
        <w:numPr>
          <w:ilvl w:val="1"/>
          <w:numId w:val="24"/>
        </w:numPr>
        <w:rPr>
          <w:rFonts w:hint="default"/>
          <w:lang w:val="en-US" w:eastAsia="zh-CN"/>
        </w:rPr>
      </w:pPr>
      <w:bookmarkStart w:id="14" w:name="_Toc27481"/>
      <w:r>
        <w:rPr>
          <w:rFonts w:hint="eastAsia"/>
          <w:lang w:val="en-US" w:eastAsia="zh-CN"/>
        </w:rPr>
        <w:t>关键场景分析</w:t>
      </w:r>
      <w:bookmarkEnd w:id="14"/>
    </w:p>
    <w:p>
      <w:pPr>
        <w:rPr>
          <w:rFonts w:hint="eastAsia"/>
          <w:i/>
          <w:iCs/>
          <w:color w:val="0070C0"/>
          <w:lang w:val="en-US" w:eastAsia="zh-CN"/>
        </w:rPr>
      </w:pPr>
      <w:r>
        <w:rPr>
          <w:rFonts w:hint="eastAsia"/>
          <w:i/>
          <w:iCs/>
          <w:color w:val="0070C0"/>
          <w:lang w:val="en-US" w:eastAsia="zh-CN"/>
        </w:rPr>
        <w:t>描述输入怎么被转换成输出。它描述了软件必须执行的基本动作。</w:t>
      </w:r>
    </w:p>
    <w:p>
      <w:pPr>
        <w:rPr>
          <w:rFonts w:hint="default"/>
          <w:i/>
          <w:iCs/>
          <w:color w:val="0070C0"/>
          <w:lang w:val="en-US" w:eastAsia="zh-CN"/>
        </w:rPr>
      </w:pPr>
      <w:r>
        <w:rPr>
          <w:rFonts w:hint="eastAsia"/>
          <w:i/>
          <w:iCs/>
          <w:color w:val="0070C0"/>
          <w:lang w:val="en-US" w:eastAsia="zh-CN"/>
        </w:rPr>
        <w:t>对每一类功能，必须描述输入、处理、输出方面的需求。</w:t>
      </w:r>
    </w:p>
    <w:p>
      <w:pPr>
        <w:pStyle w:val="5"/>
        <w:rPr>
          <w:rFonts w:hint="default"/>
          <w:lang w:val="en-US" w:eastAsia="zh-CN"/>
        </w:rPr>
      </w:pPr>
      <w:bookmarkStart w:id="15" w:name="_Toc3567"/>
      <w:r>
        <w:rPr>
          <w:rFonts w:hint="eastAsia"/>
          <w:lang w:val="en-US" w:eastAsia="zh-CN"/>
        </w:rPr>
        <w:t>场景1</w:t>
      </w:r>
      <w:bookmarkEnd w:id="15"/>
    </w:p>
    <w:p>
      <w:pPr>
        <w:rPr>
          <w:rFonts w:hint="eastAsia"/>
          <w:i/>
          <w:iCs/>
          <w:color w:val="0070C0"/>
          <w:lang w:val="en-US" w:eastAsia="zh-CN"/>
        </w:rPr>
      </w:pPr>
      <w:r>
        <w:rPr>
          <w:rFonts w:hint="eastAsia"/>
          <w:i/>
          <w:iCs/>
          <w:color w:val="0070C0"/>
          <w:lang w:val="en-US" w:eastAsia="zh-CN"/>
        </w:rPr>
        <w:t>介绍</w:t>
      </w:r>
    </w:p>
    <w:p>
      <w:pPr>
        <w:rPr>
          <w:rFonts w:hint="eastAsia"/>
          <w:i/>
          <w:iCs/>
          <w:color w:val="0070C0"/>
          <w:lang w:val="en-US" w:eastAsia="zh-CN"/>
        </w:rPr>
      </w:pPr>
      <w:r>
        <w:rPr>
          <w:rFonts w:hint="eastAsia"/>
          <w:i/>
          <w:iCs/>
          <w:color w:val="0070C0"/>
          <w:lang w:val="en-US" w:eastAsia="zh-CN"/>
        </w:rPr>
        <w:t>输入</w:t>
      </w:r>
    </w:p>
    <w:p>
      <w:pPr>
        <w:rPr>
          <w:rFonts w:hint="eastAsia"/>
          <w:i/>
          <w:iCs/>
          <w:color w:val="0070C0"/>
          <w:lang w:val="en-US" w:eastAsia="zh-CN"/>
        </w:rPr>
      </w:pPr>
      <w:r>
        <w:rPr>
          <w:rFonts w:hint="eastAsia"/>
          <w:i/>
          <w:iCs/>
          <w:color w:val="0070C0"/>
          <w:lang w:val="en-US" w:eastAsia="zh-CN"/>
        </w:rPr>
        <w:t>输出</w:t>
      </w:r>
    </w:p>
    <w:p>
      <w:pPr>
        <w:rPr>
          <w:rFonts w:hint="default"/>
          <w:i/>
          <w:iCs/>
          <w:color w:val="0070C0"/>
          <w:lang w:val="en-US" w:eastAsia="zh-CN"/>
        </w:rPr>
      </w:pPr>
      <w:r>
        <w:rPr>
          <w:rFonts w:hint="eastAsia"/>
          <w:i/>
          <w:iCs/>
          <w:color w:val="0070C0"/>
          <w:lang w:val="en-US" w:eastAsia="zh-CN"/>
        </w:rPr>
        <w:t>处理</w:t>
      </w:r>
    </w:p>
    <w:p>
      <w:pPr>
        <w:pStyle w:val="5"/>
        <w:rPr>
          <w:rFonts w:hint="default"/>
          <w:lang w:val="en-US" w:eastAsia="zh-CN"/>
        </w:rPr>
      </w:pPr>
      <w:bookmarkStart w:id="16" w:name="_Toc21223"/>
      <w:r>
        <w:rPr>
          <w:rFonts w:hint="eastAsia"/>
          <w:lang w:val="en-US" w:eastAsia="zh-CN"/>
        </w:rPr>
        <w:t>场景2</w:t>
      </w:r>
      <w:bookmarkEnd w:id="16"/>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rPr>
          <w:rFonts w:hint="default"/>
        </w:rPr>
      </w:pPr>
      <w:bookmarkStart w:id="17" w:name="_ZH-CN_TOPIC_0000001210980350"/>
      <w:bookmarkEnd w:id="17"/>
      <w:bookmarkStart w:id="18" w:name="_Toc12675"/>
      <w:r>
        <w:rPr>
          <w:rFonts w:hint="eastAsia"/>
          <w:lang w:val="en-US" w:eastAsia="zh-CN"/>
        </w:rPr>
        <w:t>模块概要设计</w:t>
      </w:r>
      <w:bookmarkEnd w:id="18"/>
    </w:p>
    <w:p>
      <w:pPr>
        <w:pStyle w:val="4"/>
        <w:numPr>
          <w:ilvl w:val="1"/>
          <w:numId w:val="24"/>
        </w:numPr>
        <w:rPr>
          <w:rFonts w:hint="default"/>
        </w:rPr>
      </w:pPr>
      <w:bookmarkStart w:id="19" w:name="_Toc12818"/>
      <w:r>
        <w:rPr>
          <w:rFonts w:hint="eastAsia"/>
          <w:lang w:val="en-US" w:eastAsia="zh-CN"/>
        </w:rPr>
        <w:t>模块总体描述</w:t>
      </w:r>
      <w:bookmarkEnd w:id="19"/>
    </w:p>
    <w:p>
      <w:pPr>
        <w:rPr>
          <w:rFonts w:hint="eastAsia"/>
          <w:i/>
          <w:iCs/>
          <w:color w:val="0070C0"/>
          <w:lang w:val="en-US" w:eastAsia="zh-CN"/>
        </w:rPr>
      </w:pPr>
      <w:r>
        <w:rPr>
          <w:rFonts w:hint="eastAsia"/>
          <w:i/>
          <w:iCs/>
          <w:color w:val="0070C0"/>
          <w:lang w:val="en-US" w:eastAsia="zh-CN"/>
        </w:rPr>
        <w:t>这里要描述本模块的总体结构。本章节的目的是描述清楚模块为什么和怎么样被分解，各个子模块/类如何协调工作实现系统功能。</w:t>
      </w:r>
    </w:p>
    <w:p>
      <w:pPr>
        <w:rPr>
          <w:rFonts w:hint="eastAsia"/>
          <w:i/>
          <w:iCs/>
          <w:color w:val="0070C0"/>
          <w:lang w:val="en-US" w:eastAsia="zh-CN"/>
        </w:rPr>
      </w:pPr>
      <w:r>
        <w:rPr>
          <w:rFonts w:hint="eastAsia"/>
          <w:i/>
          <w:iCs/>
          <w:color w:val="0070C0"/>
          <w:lang w:val="en-US" w:eastAsia="zh-CN"/>
        </w:rPr>
        <w:t>例如：</w:t>
      </w:r>
    </w:p>
    <w:p>
      <w:pPr>
        <w:rPr>
          <w:rFonts w:hint="eastAsia"/>
          <w:i/>
          <w:iCs/>
          <w:color w:val="0070C0"/>
          <w:lang w:val="en-US" w:eastAsia="zh-CN"/>
        </w:rPr>
      </w:pPr>
      <w:r>
        <w:rPr>
          <w:rFonts w:hint="eastAsia"/>
          <w:i/>
          <w:iCs/>
          <w:color w:val="0070C0"/>
          <w:lang w:val="en-US" w:eastAsia="zh-CN"/>
        </w:rPr>
        <w:t>本模块被分解成3个子模块/类，如下图所示：</w:t>
      </w:r>
    </w:p>
    <w:p>
      <w:pPr>
        <w:pStyle w:val="4"/>
        <w:numPr>
          <w:ilvl w:val="1"/>
          <w:numId w:val="24"/>
        </w:numPr>
        <w:rPr>
          <w:rFonts w:hint="default"/>
          <w:lang w:val="en-US" w:eastAsia="zh-CN"/>
        </w:rPr>
      </w:pPr>
      <w:bookmarkStart w:id="20" w:name="_Toc11373"/>
      <w:r>
        <w:rPr>
          <w:rFonts w:hint="eastAsia"/>
          <w:lang w:val="en-US" w:eastAsia="zh-CN"/>
        </w:rPr>
        <w:t>模块分解描述</w:t>
      </w:r>
      <w:bookmarkEnd w:id="20"/>
    </w:p>
    <w:p>
      <w:pPr>
        <w:pStyle w:val="4"/>
        <w:numPr>
          <w:ilvl w:val="1"/>
          <w:numId w:val="24"/>
        </w:numPr>
        <w:rPr>
          <w:rFonts w:hint="default"/>
          <w:lang w:val="en-US" w:eastAsia="zh-CN"/>
        </w:rPr>
      </w:pPr>
      <w:bookmarkStart w:id="21" w:name="_Toc5556"/>
      <w:r>
        <w:rPr>
          <w:rFonts w:hint="eastAsia"/>
          <w:lang w:val="en-US" w:eastAsia="zh-CN"/>
        </w:rPr>
        <w:t>数据实体描述</w:t>
      </w:r>
      <w:bookmarkEnd w:id="21"/>
    </w:p>
    <w:p>
      <w:pPr>
        <w:pStyle w:val="4"/>
        <w:rPr>
          <w:rFonts w:hint="eastAsia"/>
          <w:lang w:val="en-US" w:eastAsia="zh-CN"/>
        </w:rPr>
      </w:pPr>
      <w:bookmarkStart w:id="22" w:name="_Toc11145"/>
      <w:r>
        <w:rPr>
          <w:rFonts w:hint="eastAsia"/>
          <w:lang w:val="en-US" w:eastAsia="zh-CN"/>
        </w:rPr>
        <w:t>接口描述</w:t>
      </w:r>
      <w:bookmarkEnd w:id="22"/>
    </w:p>
    <w:p>
      <w:pPr>
        <w:pStyle w:val="5"/>
        <w:rPr>
          <w:rFonts w:hint="eastAsia"/>
          <w:lang w:val="en-US" w:eastAsia="zh-CN"/>
        </w:rPr>
      </w:pPr>
      <w:bookmarkStart w:id="23" w:name="_Toc9466"/>
      <w:r>
        <w:rPr>
          <w:rFonts w:hint="eastAsia"/>
          <w:lang w:val="en-US" w:eastAsia="zh-CN"/>
        </w:rPr>
        <w:t>对外接口描述</w:t>
      </w:r>
      <w:bookmarkEnd w:id="23"/>
    </w:p>
    <w:p>
      <w:pPr>
        <w:pStyle w:val="5"/>
        <w:rPr>
          <w:rFonts w:hint="default"/>
          <w:lang w:val="en-US" w:eastAsia="zh-CN"/>
        </w:rPr>
      </w:pPr>
      <w:bookmarkStart w:id="24" w:name="_Toc14348"/>
      <w:r>
        <w:rPr>
          <w:rFonts w:hint="eastAsia"/>
          <w:lang w:val="en-US" w:eastAsia="zh-CN"/>
        </w:rPr>
        <w:t>对内接口描述</w:t>
      </w:r>
      <w:bookmarkEnd w:id="24"/>
    </w:p>
    <w:p>
      <w:pPr>
        <w:pStyle w:val="4"/>
        <w:rPr>
          <w:rFonts w:hint="default"/>
          <w:lang w:val="en-US" w:eastAsia="zh-CN"/>
        </w:rPr>
      </w:pPr>
      <w:bookmarkStart w:id="25" w:name="_Toc12310"/>
      <w:r>
        <w:rPr>
          <w:rFonts w:hint="eastAsia"/>
          <w:lang w:val="en-US" w:eastAsia="zh-CN"/>
        </w:rPr>
        <w:t>错误处理</w:t>
      </w:r>
      <w:bookmarkEnd w:id="25"/>
    </w:p>
    <w:p>
      <w:pPr>
        <w:pStyle w:val="5"/>
        <w:rPr>
          <w:rFonts w:hint="default"/>
          <w:lang w:val="en-US" w:eastAsia="zh-CN"/>
        </w:rPr>
      </w:pPr>
      <w:bookmarkStart w:id="26" w:name="_Toc26085"/>
      <w:r>
        <w:rPr>
          <w:rFonts w:hint="eastAsia"/>
          <w:lang w:val="en-US" w:eastAsia="zh-CN"/>
        </w:rPr>
        <w:t>系统错误</w:t>
      </w:r>
      <w:bookmarkEnd w:id="26"/>
    </w:p>
    <w:p>
      <w:pPr>
        <w:pStyle w:val="5"/>
        <w:rPr>
          <w:rFonts w:hint="default"/>
          <w:lang w:val="en-US" w:eastAsia="zh-CN"/>
        </w:rPr>
      </w:pPr>
      <w:bookmarkStart w:id="27" w:name="_Toc5534"/>
      <w:r>
        <w:rPr>
          <w:rFonts w:hint="eastAsia"/>
          <w:lang w:val="en-US" w:eastAsia="zh-CN"/>
        </w:rPr>
        <w:t>接口错误</w:t>
      </w:r>
      <w:bookmarkEnd w:id="27"/>
    </w:p>
    <w:p>
      <w:pPr>
        <w:pStyle w:val="5"/>
        <w:rPr>
          <w:rFonts w:hint="default"/>
          <w:lang w:val="en-US" w:eastAsia="zh-CN"/>
        </w:rPr>
      </w:pPr>
      <w:bookmarkStart w:id="28" w:name="_Toc21042"/>
      <w:r>
        <w:rPr>
          <w:rFonts w:hint="eastAsia"/>
          <w:lang w:val="en-US" w:eastAsia="zh-CN"/>
        </w:rPr>
        <w:t>协议错误</w:t>
      </w:r>
      <w:bookmarkEnd w:id="28"/>
    </w:p>
    <w:p>
      <w:pPr>
        <w:pStyle w:val="4"/>
        <w:rPr>
          <w:rFonts w:hint="default"/>
          <w:lang w:val="en-US" w:eastAsia="zh-CN"/>
        </w:rPr>
      </w:pPr>
      <w:bookmarkStart w:id="29" w:name="_Toc15277"/>
      <w:r>
        <w:rPr>
          <w:rFonts w:hint="eastAsia"/>
          <w:lang w:val="en-US" w:eastAsia="zh-CN"/>
        </w:rPr>
        <w:t>文件和目录结构描述</w:t>
      </w:r>
      <w:bookmarkEnd w:id="29"/>
    </w:p>
    <w:p>
      <w:pPr>
        <w:rPr>
          <w:rFonts w:hint="eastAsia"/>
          <w:lang w:val="en-US" w:eastAsia="zh-CN"/>
        </w:rPr>
      </w:pPr>
    </w:p>
    <w:p>
      <w:pPr>
        <w:rPr>
          <w:rFonts w:hint="eastAsia"/>
          <w:lang w:val="en-US" w:eastAsia="zh-CN"/>
        </w:rPr>
      </w:pPr>
    </w:p>
    <w:p>
      <w:pPr>
        <w:rPr>
          <w:rFonts w:hint="eastAsia"/>
          <w:lang w:val="en-US" w:eastAsia="zh-CN"/>
        </w:rPr>
      </w:pPr>
      <w:bookmarkStart w:id="51" w:name="_GoBack"/>
      <w:bookmarkEnd w:id="51"/>
    </w:p>
    <w:p>
      <w:pPr>
        <w:pStyle w:val="3"/>
        <w:rPr>
          <w:rFonts w:hint="default"/>
        </w:rPr>
      </w:pPr>
      <w:bookmarkStart w:id="30" w:name="_Toc23111"/>
      <w:r>
        <w:rPr>
          <w:rFonts w:hint="eastAsia"/>
          <w:lang w:val="en-US" w:eastAsia="zh-CN"/>
        </w:rPr>
        <w:t>模块详细设计</w:t>
      </w:r>
      <w:bookmarkEnd w:id="30"/>
    </w:p>
    <w:p>
      <w:pPr>
        <w:rPr>
          <w:rFonts w:hint="default"/>
          <w:i/>
          <w:iCs/>
          <w:color w:val="0070C0"/>
          <w:lang w:val="en-US" w:eastAsia="zh-CN"/>
        </w:rPr>
      </w:pPr>
      <w:r>
        <w:rPr>
          <w:rFonts w:hint="eastAsia"/>
          <w:i/>
          <w:iCs/>
          <w:color w:val="0070C0"/>
          <w:lang w:val="en-US" w:eastAsia="zh-CN"/>
        </w:rPr>
        <w:t>对模块的接口、算法、关键功能处理流程进行详细设计</w:t>
      </w:r>
    </w:p>
    <w:p>
      <w:pPr>
        <w:pStyle w:val="4"/>
        <w:numPr>
          <w:ilvl w:val="1"/>
          <w:numId w:val="24"/>
        </w:numPr>
        <w:rPr>
          <w:rFonts w:hint="default"/>
        </w:rPr>
      </w:pPr>
      <w:bookmarkStart w:id="31" w:name="_Toc835"/>
      <w:r>
        <w:rPr>
          <w:rFonts w:hint="eastAsia"/>
          <w:lang w:val="en-US" w:eastAsia="zh-CN"/>
        </w:rPr>
        <w:t>xxx接口设计</w:t>
      </w:r>
      <w:bookmarkEnd w:id="31"/>
    </w:p>
    <w:p>
      <w:pPr>
        <w:pStyle w:val="5"/>
        <w:rPr>
          <w:rFonts w:hint="default"/>
        </w:rPr>
      </w:pPr>
      <w:bookmarkStart w:id="32" w:name="_Toc30756"/>
      <w:r>
        <w:rPr>
          <w:rFonts w:hint="eastAsia"/>
          <w:lang w:val="en-US" w:eastAsia="zh-CN"/>
        </w:rPr>
        <w:t>接口定义描述</w:t>
      </w:r>
      <w:bookmarkEnd w:id="32"/>
    </w:p>
    <w:p>
      <w:pPr>
        <w:rPr>
          <w:rFonts w:hint="eastAsia"/>
          <w:i/>
          <w:iCs/>
          <w:color w:val="0070C0"/>
          <w:lang w:val="en-US" w:eastAsia="zh-CN"/>
        </w:rPr>
      </w:pPr>
      <w:r>
        <w:rPr>
          <w:rFonts w:hint="eastAsia"/>
          <w:i/>
          <w:iCs/>
          <w:color w:val="0070C0"/>
          <w:lang w:val="en-US" w:eastAsia="zh-CN"/>
        </w:rPr>
        <w:t>描述接口定义形式、参数、编码格式、有效性等，如API接口等。</w:t>
      </w:r>
    </w:p>
    <w:p>
      <w:pPr>
        <w:pStyle w:val="5"/>
        <w:rPr>
          <w:rFonts w:hint="eastAsia"/>
          <w:lang w:val="en-US" w:eastAsia="zh-CN"/>
        </w:rPr>
      </w:pPr>
      <w:bookmarkStart w:id="33" w:name="_Toc3961"/>
      <w:r>
        <w:rPr>
          <w:rFonts w:hint="eastAsia"/>
          <w:lang w:val="en-US" w:eastAsia="zh-CN"/>
        </w:rPr>
        <w:t>处理流程图</w:t>
      </w:r>
      <w:bookmarkEnd w:id="33"/>
    </w:p>
    <w:p>
      <w:pPr>
        <w:rPr>
          <w:rFonts w:hint="eastAsia"/>
          <w:i/>
          <w:iCs/>
          <w:color w:val="0070C0"/>
          <w:lang w:val="en-US" w:eastAsia="zh-CN"/>
        </w:rPr>
      </w:pPr>
      <w:r>
        <w:rPr>
          <w:rFonts w:hint="eastAsia"/>
          <w:i/>
          <w:iCs/>
          <w:color w:val="0070C0"/>
          <w:lang w:val="en-US" w:eastAsia="zh-CN"/>
        </w:rPr>
        <w:t>处理视图，又称过程视图、运行视图。用于描述系统软件组件之间的通信时序，数据的输入输出。在UML中通常由时序图和流程图表示，如下图所示：</w:t>
      </w:r>
    </w:p>
    <w:p>
      <w:pPr>
        <w:jc w:val="center"/>
      </w:pPr>
      <w:r>
        <w:drawing>
          <wp:inline distT="0" distB="0" distL="114300" distR="114300">
            <wp:extent cx="6116320" cy="3352165"/>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6116320" cy="335216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pPr>
      <w:bookmarkStart w:id="34" w:name="_Toc104794232"/>
      <w:bookmarkEnd w:id="34"/>
      <w:bookmarkStart w:id="35" w:name="_Toc104794175"/>
      <w:bookmarkEnd w:id="35"/>
      <w:bookmarkStart w:id="36" w:name="_ZH-CN_TOPIC_0000001210502868"/>
      <w:bookmarkEnd w:id="36"/>
      <w:bookmarkStart w:id="37" w:name="_Toc104794167"/>
      <w:bookmarkEnd w:id="37"/>
      <w:bookmarkStart w:id="38" w:name="_ZH-CN_TOPIC_0000001210822816"/>
      <w:bookmarkEnd w:id="38"/>
      <w:bookmarkStart w:id="39" w:name="_ZH-CN_TOPIC_0000001255182739"/>
      <w:bookmarkEnd w:id="39"/>
      <w:bookmarkStart w:id="40" w:name="_ZH-CN_TOPIC_0000001255262785"/>
      <w:bookmarkEnd w:id="40"/>
      <w:bookmarkStart w:id="41" w:name="_ZH-CN_TOPIC_0000001255182737"/>
      <w:bookmarkEnd w:id="41"/>
      <w:bookmarkStart w:id="42" w:name="_ZH-CN_TOPIC_0000001255062785"/>
      <w:bookmarkEnd w:id="42"/>
      <w:bookmarkStart w:id="43" w:name="_Toc104794211"/>
      <w:bookmarkEnd w:id="43"/>
      <w:bookmarkStart w:id="44" w:name="_ZH-CN_TOPIC_0000001210982792"/>
      <w:bookmarkEnd w:id="44"/>
      <w:bookmarkStart w:id="45" w:name="_ZH-CN_TOPIC_0000001255382737"/>
      <w:bookmarkEnd w:id="45"/>
      <w:r>
        <w:drawing>
          <wp:inline distT="0" distB="0" distL="114300" distR="114300">
            <wp:extent cx="5524500" cy="35814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524500" cy="3581400"/>
                    </a:xfrm>
                    <a:prstGeom prst="rect">
                      <a:avLst/>
                    </a:prstGeom>
                    <a:noFill/>
                    <a:ln>
                      <a:noFill/>
                    </a:ln>
                  </pic:spPr>
                </pic:pic>
              </a:graphicData>
            </a:graphic>
          </wp:inline>
        </w:drawing>
      </w:r>
    </w:p>
    <w:p>
      <w:pPr>
        <w:jc w:val="center"/>
      </w:pPr>
    </w:p>
    <w:p>
      <w:pPr>
        <w:pStyle w:val="5"/>
        <w:rPr>
          <w:rFonts w:hint="default"/>
          <w:lang w:val="en-US" w:eastAsia="zh-CN"/>
        </w:rPr>
      </w:pPr>
      <w:bookmarkStart w:id="46" w:name="_Toc22336"/>
      <w:r>
        <w:rPr>
          <w:rFonts w:hint="eastAsia"/>
          <w:lang w:val="en-US" w:eastAsia="zh-CN"/>
        </w:rPr>
        <w:t>关键函数描述</w:t>
      </w:r>
      <w:bookmarkEnd w:id="46"/>
    </w:p>
    <w:p>
      <w:pPr>
        <w:rPr>
          <w:rFonts w:hint="eastAsia"/>
          <w:i/>
          <w:iCs/>
          <w:color w:val="0070C0"/>
          <w:lang w:val="en-US" w:eastAsia="zh-CN"/>
        </w:rPr>
      </w:pPr>
      <w:r>
        <w:rPr>
          <w:rFonts w:hint="eastAsia"/>
          <w:i/>
          <w:iCs/>
          <w:color w:val="0070C0"/>
          <w:lang w:val="en-US" w:eastAsia="zh-CN"/>
        </w:rPr>
        <w:t>描述：</w:t>
      </w:r>
    </w:p>
    <w:p>
      <w:pPr>
        <w:rPr>
          <w:rFonts w:hint="eastAsia"/>
          <w:i/>
          <w:iCs/>
          <w:color w:val="0070C0"/>
          <w:lang w:val="en-US" w:eastAsia="zh-CN"/>
        </w:rPr>
      </w:pPr>
      <w:r>
        <w:rPr>
          <w:rFonts w:hint="eastAsia"/>
          <w:i/>
          <w:iCs/>
          <w:color w:val="0070C0"/>
          <w:lang w:val="en-US" w:eastAsia="zh-CN"/>
        </w:rPr>
        <w:t>输入：</w:t>
      </w:r>
    </w:p>
    <w:p>
      <w:pPr>
        <w:rPr>
          <w:rFonts w:hint="eastAsia"/>
          <w:i/>
          <w:iCs/>
          <w:color w:val="0070C0"/>
          <w:lang w:val="en-US" w:eastAsia="zh-CN"/>
        </w:rPr>
      </w:pPr>
      <w:r>
        <w:rPr>
          <w:rFonts w:hint="eastAsia"/>
          <w:i/>
          <w:iCs/>
          <w:color w:val="0070C0"/>
          <w:lang w:val="en-US" w:eastAsia="zh-CN"/>
        </w:rPr>
        <w:t>输出：</w:t>
      </w:r>
    </w:p>
    <w:p>
      <w:pPr>
        <w:rPr>
          <w:rFonts w:hint="eastAsia"/>
          <w:i/>
          <w:iCs/>
          <w:color w:val="0070C0"/>
          <w:lang w:val="en-US" w:eastAsia="zh-CN"/>
        </w:rPr>
      </w:pPr>
      <w:r>
        <w:rPr>
          <w:rFonts w:hint="eastAsia"/>
          <w:i/>
          <w:iCs/>
          <w:color w:val="0070C0"/>
          <w:lang w:val="en-US" w:eastAsia="zh-CN"/>
        </w:rPr>
        <w:t>依赖：</w:t>
      </w:r>
    </w:p>
    <w:p>
      <w:pPr>
        <w:rPr>
          <w:rFonts w:hint="eastAsia"/>
          <w:i/>
          <w:iCs/>
          <w:color w:val="0070C0"/>
          <w:lang w:val="en-US" w:eastAsia="zh-CN"/>
        </w:rPr>
      </w:pPr>
      <w:r>
        <w:rPr>
          <w:rFonts w:hint="eastAsia"/>
          <w:i/>
          <w:iCs/>
          <w:color w:val="0070C0"/>
          <w:lang w:val="en-US" w:eastAsia="zh-CN"/>
        </w:rPr>
        <w:t>扇出：</w:t>
      </w:r>
    </w:p>
    <w:p>
      <w:pPr>
        <w:pStyle w:val="5"/>
        <w:rPr>
          <w:rFonts w:hint="eastAsia"/>
          <w:lang w:val="en-US" w:eastAsia="zh-CN"/>
        </w:rPr>
      </w:pPr>
      <w:bookmarkStart w:id="47" w:name="_Toc18308"/>
      <w:r>
        <w:rPr>
          <w:rFonts w:hint="eastAsia"/>
          <w:lang w:val="en-US" w:eastAsia="zh-CN"/>
        </w:rPr>
        <w:t>数据描述</w:t>
      </w:r>
      <w:bookmarkEnd w:id="47"/>
    </w:p>
    <w:p>
      <w:pPr>
        <w:rPr>
          <w:rFonts w:hint="eastAsia"/>
          <w:i/>
          <w:iCs/>
          <w:color w:val="0070C0"/>
          <w:lang w:val="en-US" w:eastAsia="zh-CN"/>
        </w:rPr>
      </w:pPr>
      <w:r>
        <w:rPr>
          <w:rFonts w:hint="eastAsia"/>
          <w:i/>
          <w:iCs/>
          <w:color w:val="0070C0"/>
          <w:lang w:val="en-US" w:eastAsia="zh-CN"/>
        </w:rPr>
        <w:t>描述该接口中使用、修改了哪些数据结构、变量</w:t>
      </w:r>
    </w:p>
    <w:p>
      <w:pPr>
        <w:pStyle w:val="5"/>
        <w:rPr>
          <w:rFonts w:hint="eastAsia"/>
          <w:lang w:val="en-US" w:eastAsia="zh-CN"/>
        </w:rPr>
      </w:pPr>
      <w:bookmarkStart w:id="48" w:name="_Toc3355"/>
      <w:r>
        <w:rPr>
          <w:rFonts w:hint="eastAsia"/>
          <w:lang w:val="en-US" w:eastAsia="zh-CN"/>
        </w:rPr>
        <w:t>错误处理</w:t>
      </w:r>
      <w:bookmarkEnd w:id="48"/>
    </w:p>
    <w:p>
      <w:pPr>
        <w:rPr>
          <w:rFonts w:hint="eastAsia"/>
          <w:i/>
          <w:iCs/>
          <w:color w:val="0070C0"/>
          <w:lang w:val="en-US" w:eastAsia="zh-CN"/>
        </w:rPr>
      </w:pPr>
      <w:r>
        <w:rPr>
          <w:rFonts w:hint="eastAsia"/>
          <w:i/>
          <w:iCs/>
          <w:color w:val="0070C0"/>
          <w:lang w:val="en-US" w:eastAsia="zh-CN"/>
        </w:rPr>
        <w:t>描述失败时处理，如返回码等</w:t>
      </w:r>
    </w:p>
    <w:p>
      <w:pPr>
        <w:pStyle w:val="3"/>
        <w:rPr>
          <w:rFonts w:hint="default"/>
        </w:rPr>
      </w:pPr>
      <w:bookmarkStart w:id="49" w:name="_Toc29085"/>
      <w:r>
        <w:rPr>
          <w:rFonts w:hint="eastAsia"/>
          <w:lang w:val="en-US" w:eastAsia="zh-CN"/>
        </w:rPr>
        <w:t>测试方案设计</w:t>
      </w:r>
      <w:bookmarkEnd w:id="49"/>
    </w:p>
    <w:p>
      <w:pPr>
        <w:rPr>
          <w:rFonts w:hint="default"/>
          <w:i/>
          <w:iCs/>
          <w:color w:val="0070C0"/>
          <w:lang w:val="en-US" w:eastAsia="zh-CN"/>
        </w:rPr>
      </w:pPr>
      <w:r>
        <w:rPr>
          <w:rFonts w:hint="eastAsia"/>
          <w:i/>
          <w:iCs/>
          <w:color w:val="0070C0"/>
          <w:lang w:val="en-US" w:eastAsia="zh-CN"/>
        </w:rPr>
        <w:t>对模块的接口、算法、关键功能处理流程的测试用例进行详细设计</w:t>
      </w:r>
    </w:p>
    <w:p>
      <w:pPr>
        <w:pStyle w:val="4"/>
        <w:numPr>
          <w:ilvl w:val="1"/>
          <w:numId w:val="24"/>
        </w:numPr>
        <w:rPr>
          <w:rFonts w:hint="default"/>
        </w:rPr>
      </w:pPr>
      <w:bookmarkStart w:id="50" w:name="_Toc31479"/>
      <w:r>
        <w:rPr>
          <w:rFonts w:hint="eastAsia"/>
          <w:lang w:val="en-US" w:eastAsia="zh-CN"/>
        </w:rPr>
        <w:t>测试用例设计</w:t>
      </w:r>
      <w:bookmarkEnd w:id="50"/>
    </w:p>
    <w:p>
      <w:pPr>
        <w:rPr>
          <w:rFonts w:hint="default"/>
          <w:i/>
          <w:iCs/>
          <w:color w:val="0070C0"/>
          <w:lang w:val="en-US" w:eastAsia="zh-CN"/>
        </w:rPr>
      </w:pPr>
    </w:p>
    <w:sectPr>
      <w:headerReference r:id="rId14" w:type="default"/>
      <w:footerReference r:id="rId16" w:type="default"/>
      <w:headerReference r:id="rId15" w:type="even"/>
      <w:footerReference r:id="rId17" w:type="even"/>
      <w:pgSz w:w="11907" w:h="16840"/>
      <w:pgMar w:top="1701" w:right="1134" w:bottom="1701" w:left="1134" w:header="567" w:footer="56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Layout w:type="fixed"/>
      <w:tblCellMar>
        <w:top w:w="0" w:type="dxa"/>
        <w:left w:w="108" w:type="dxa"/>
        <w:bottom w:w="0" w:type="dxa"/>
        <w:right w:w="108" w:type="dxa"/>
      </w:tblCellMar>
    </w:tblPr>
    <w:tblGrid>
      <w:gridCol w:w="3224"/>
      <w:gridCol w:w="3224"/>
      <w:gridCol w:w="3224"/>
    </w:tblGrid>
    <w:tr>
      <w:trPr>
        <w:trHeight w:val="468" w:hRule="atLeast"/>
      </w:trPr>
      <w:tc>
        <w:tcPr>
          <w:tcW w:w="3224" w:type="dxa"/>
          <w:vAlign w:val="center"/>
        </w:tcPr>
        <w:p>
          <w:pPr>
            <w:pStyle w:val="184"/>
            <w:rPr>
              <w:rFonts w:hint="default"/>
            </w:rPr>
          </w:pPr>
          <w:r>
            <w:fldChar w:fldCharType="begin"/>
          </w:r>
          <w:r>
            <w:instrText xml:space="preserve">PAGE  </w:instrText>
          </w:r>
          <w:r>
            <w:fldChar w:fldCharType="separate"/>
          </w:r>
          <w:r>
            <w:t>ii</w:t>
          </w:r>
          <w:r>
            <w:fldChar w:fldCharType="end"/>
          </w:r>
        </w:p>
      </w:tc>
      <w:tc>
        <w:tcPr>
          <w:tcW w:w="3224" w:type="dxa"/>
          <w:vAlign w:val="center"/>
        </w:tcPr>
        <w:p>
          <w:pPr>
            <w:pStyle w:val="239"/>
          </w:pPr>
          <w:r>
            <w:rPr>
              <w:bCs/>
            </w:rPr>
            <w:fldChar w:fldCharType="begin"/>
          </w:r>
          <w:r>
            <w:rPr>
              <w:bCs/>
            </w:rPr>
            <w:instrText xml:space="preserve"> DOCPROPERTY  ProprietaryDeclaration  \* MERGEFORMAT </w:instrText>
          </w:r>
          <w:r>
            <w:rPr>
              <w:bCs/>
            </w:rPr>
            <w:fldChar w:fldCharType="separate"/>
          </w:r>
          <w:r>
            <w:rPr>
              <w:bCs/>
            </w:rPr>
            <w:t>版权所有</w:t>
          </w:r>
          <w:r>
            <w:t xml:space="preserve"> © 华为技术有限公司</w:t>
          </w:r>
          <w:r>
            <w:fldChar w:fldCharType="end"/>
          </w:r>
        </w:p>
      </w:tc>
      <w:tc>
        <w:tcPr>
          <w:tcW w:w="3224" w:type="dxa"/>
        </w:tcPr>
        <w:p>
          <w:pPr>
            <w:pStyle w:val="185"/>
            <w:rPr>
              <w:rFonts w:hint="default"/>
            </w:rPr>
          </w:pPr>
          <w:r>
            <w:t xml:space="preserve">文档版本 </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rPr>
              <w:rFonts w:hint="default"/>
            </w:rPr>
            <w:fldChar w:fldCharType="separate"/>
          </w:r>
          <w:r>
            <w:t>2022-05-26</w:t>
          </w:r>
          <w:r>
            <w:fldChar w:fldCharType="end"/>
          </w:r>
          <w:r>
            <w:t>)</w:t>
          </w:r>
        </w:p>
      </w:tc>
    </w:tr>
  </w:tbl>
  <w:p>
    <w:pPr>
      <w:pStyle w:val="185"/>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184"/>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rPr>
              <w:rFonts w:hint="default"/>
            </w:rPr>
            <w:fldChar w:fldCharType="separate"/>
          </w:r>
          <w:r>
            <w:t>2022-05-26</w:t>
          </w:r>
          <w:r>
            <w:fldChar w:fldCharType="end"/>
          </w:r>
          <w:r>
            <w:t>)</w:t>
          </w:r>
        </w:p>
      </w:tc>
      <w:tc>
        <w:tcPr>
          <w:tcW w:w="3224" w:type="dxa"/>
        </w:tcPr>
        <w:p>
          <w:pPr>
            <w:pStyle w:val="239"/>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85"/>
            <w:rPr>
              <w:rFonts w:hint="default"/>
            </w:rPr>
          </w:pPr>
          <w:r>
            <w:fldChar w:fldCharType="begin"/>
          </w:r>
          <w:r>
            <w:instrText xml:space="preserve"> PAGE </w:instrText>
          </w:r>
          <w:r>
            <w:fldChar w:fldCharType="separate"/>
          </w:r>
          <w:r>
            <w:rPr>
              <w:rFonts w:hint="default"/>
            </w:rPr>
            <w:t>i</w:t>
          </w:r>
          <w:r>
            <w:fldChar w:fldCharType="end"/>
          </w:r>
        </w:p>
      </w:tc>
    </w:tr>
  </w:tbl>
  <w:p>
    <w:pPr>
      <w:pStyle w:val="185"/>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184"/>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rPr>
              <w:rFonts w:hint="default"/>
            </w:rPr>
            <w:fldChar w:fldCharType="separate"/>
          </w:r>
          <w:r>
            <w:t>2022-05-26</w:t>
          </w:r>
          <w:r>
            <w:fldChar w:fldCharType="end"/>
          </w:r>
          <w:r>
            <w:t>)</w:t>
          </w:r>
        </w:p>
      </w:tc>
      <w:tc>
        <w:tcPr>
          <w:tcW w:w="3224" w:type="dxa"/>
        </w:tcPr>
        <w:p>
          <w:pPr>
            <w:pStyle w:val="239"/>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85"/>
            <w:rPr>
              <w:rFonts w:hint="default"/>
            </w:rPr>
          </w:pPr>
          <w:r>
            <w:fldChar w:fldCharType="begin"/>
          </w:r>
          <w:r>
            <w:instrText xml:space="preserve"> PAGE </w:instrText>
          </w:r>
          <w:r>
            <w:fldChar w:fldCharType="separate"/>
          </w:r>
          <w:r>
            <w:t>xi</w:t>
          </w:r>
          <w:r>
            <w:fldChar w:fldCharType="end"/>
          </w:r>
        </w:p>
      </w:tc>
    </w:tr>
  </w:tbl>
  <w:p>
    <w:pPr>
      <w:pStyle w:val="185"/>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184"/>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rPr>
              <w:rFonts w:hint="default"/>
            </w:rPr>
            <w:fldChar w:fldCharType="separate"/>
          </w:r>
          <w:r>
            <w:t>2022-05-26</w:t>
          </w:r>
          <w:r>
            <w:fldChar w:fldCharType="end"/>
          </w:r>
          <w:r>
            <w:t>)</w:t>
          </w:r>
        </w:p>
      </w:tc>
      <w:tc>
        <w:tcPr>
          <w:tcW w:w="3224" w:type="dxa"/>
        </w:tcPr>
        <w:p>
          <w:pPr>
            <w:pStyle w:val="239"/>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85"/>
            <w:rPr>
              <w:rFonts w:hint="default"/>
            </w:rPr>
          </w:pPr>
          <w:r>
            <w:fldChar w:fldCharType="begin"/>
          </w:r>
          <w:r>
            <w:instrText xml:space="preserve">PAGE  </w:instrText>
          </w:r>
          <w:r>
            <w:fldChar w:fldCharType="separate"/>
          </w:r>
          <w:r>
            <w:rPr>
              <w:rFonts w:hint="default"/>
            </w:rPr>
            <w:t>ii</w:t>
          </w:r>
          <w:r>
            <w:fldChar w:fldCharType="end"/>
          </w:r>
        </w:p>
      </w:tc>
    </w:tr>
  </w:tbl>
  <w:p>
    <w:pPr>
      <w:pStyle w:val="185"/>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184"/>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rPr>
              <w:rFonts w:hint="default"/>
            </w:rPr>
            <w:fldChar w:fldCharType="separate"/>
          </w:r>
          <w:r>
            <w:t>2022-05-26</w:t>
          </w:r>
          <w:r>
            <w:fldChar w:fldCharType="end"/>
          </w:r>
          <w:r>
            <w:t>)</w:t>
          </w:r>
        </w:p>
      </w:tc>
      <w:tc>
        <w:tcPr>
          <w:tcW w:w="3224" w:type="dxa"/>
        </w:tcPr>
        <w:p>
          <w:pPr>
            <w:pStyle w:val="239"/>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85"/>
            <w:rPr>
              <w:rFonts w:hint="default"/>
            </w:rPr>
          </w:pPr>
          <w:r>
            <w:fldChar w:fldCharType="begin"/>
          </w:r>
          <w:r>
            <w:instrText xml:space="preserve">PAGE  </w:instrText>
          </w:r>
          <w:r>
            <w:fldChar w:fldCharType="separate"/>
          </w:r>
          <w:r>
            <w:t>i</w:t>
          </w:r>
          <w:r>
            <w:fldChar w:fldCharType="end"/>
          </w:r>
        </w:p>
      </w:tc>
    </w:tr>
  </w:tbl>
  <w:p>
    <w:pPr>
      <w:pStyle w:val="185"/>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184"/>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rPr>
              <w:rFonts w:hint="default"/>
            </w:rPr>
            <w:fldChar w:fldCharType="separate"/>
          </w:r>
          <w:r>
            <w:t>2022-05-26</w:t>
          </w:r>
          <w:r>
            <w:fldChar w:fldCharType="end"/>
          </w:r>
          <w:r>
            <w:t>)</w:t>
          </w:r>
        </w:p>
      </w:tc>
      <w:tc>
        <w:tcPr>
          <w:tcW w:w="3224" w:type="dxa"/>
        </w:tcPr>
        <w:p>
          <w:pPr>
            <w:pStyle w:val="239"/>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85"/>
            <w:rPr>
              <w:rFonts w:hint="default"/>
            </w:rPr>
          </w:pPr>
          <w:r>
            <w:fldChar w:fldCharType="begin"/>
          </w:r>
          <w:r>
            <w:instrText xml:space="preserve">PAGE  </w:instrText>
          </w:r>
          <w:r>
            <w:fldChar w:fldCharType="separate"/>
          </w:r>
          <w:r>
            <w:rPr>
              <w:rFonts w:hint="default"/>
            </w:rPr>
            <w:t>13</w:t>
          </w:r>
          <w:r>
            <w:fldChar w:fldCharType="end"/>
          </w:r>
        </w:p>
      </w:tc>
    </w:tr>
  </w:tbl>
  <w:p>
    <w:pPr>
      <w:pStyle w:val="185"/>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184"/>
            <w:rPr>
              <w:rFonts w:hint="default"/>
            </w:rPr>
          </w:pPr>
          <w:r>
            <w:t>文档版本</w:t>
          </w:r>
          <w:r>
            <w:rPr>
              <w:bCs/>
            </w:rPr>
            <w:fldChar w:fldCharType="begin"/>
          </w:r>
          <w:r>
            <w:rPr>
              <w:bCs/>
            </w:rPr>
            <w:instrText xml:space="preserve"> DOCPROPERTY  DocumentVersion  \* MERGEFORMAT </w:instrText>
          </w:r>
          <w:r>
            <w:rPr>
              <w:bCs/>
            </w:rPr>
            <w:fldChar w:fldCharType="separate"/>
          </w:r>
          <w:r>
            <w:rPr>
              <w:bCs/>
            </w:rPr>
            <w:t>01</w:t>
          </w:r>
          <w:r>
            <w:rPr>
              <w:bCs/>
            </w:rPr>
            <w:fldChar w:fldCharType="end"/>
          </w:r>
          <w:r>
            <w:t xml:space="preserve"> (</w:t>
          </w:r>
          <w:r>
            <w:fldChar w:fldCharType="begin"/>
          </w:r>
          <w:r>
            <w:instrText xml:space="preserve"> DOCPROPERTY  ReleaseDate </w:instrText>
          </w:r>
          <w:r>
            <w:rPr>
              <w:rFonts w:hint="default"/>
            </w:rPr>
            <w:fldChar w:fldCharType="separate"/>
          </w:r>
          <w:r>
            <w:t>2022-05-26</w:t>
          </w:r>
          <w:r>
            <w:fldChar w:fldCharType="end"/>
          </w:r>
          <w:r>
            <w:t>)</w:t>
          </w:r>
        </w:p>
      </w:tc>
      <w:tc>
        <w:tcPr>
          <w:tcW w:w="3224" w:type="dxa"/>
        </w:tcPr>
        <w:p>
          <w:pPr>
            <w:pStyle w:val="239"/>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85"/>
            <w:rPr>
              <w:rFonts w:hint="default"/>
            </w:rPr>
          </w:pPr>
          <w:r>
            <w:fldChar w:fldCharType="begin"/>
          </w:r>
          <w:r>
            <w:instrText xml:space="preserve">PAGE  </w:instrText>
          </w:r>
          <w:r>
            <w:fldChar w:fldCharType="separate"/>
          </w:r>
          <w:r>
            <w:t>2-5</w:t>
          </w:r>
          <w:r>
            <w:fldChar w:fldCharType="end"/>
          </w:r>
        </w:p>
      </w:tc>
    </w:tr>
  </w:tbl>
  <w:p>
    <w:pPr>
      <w:pStyle w:val="185"/>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184"/>
            <w:rPr>
              <w:rFonts w:hint="default" w:cs="Times New Roman"/>
            </w:rPr>
          </w:pPr>
        </w:p>
      </w:tc>
      <w:tc>
        <w:tcPr>
          <w:tcW w:w="4200" w:type="dxa"/>
          <w:vAlign w:val="bottom"/>
        </w:tcPr>
        <w:p>
          <w:pPr>
            <w:pStyle w:val="185"/>
            <w:rPr>
              <w:rFonts w:hint="default" w:cs="Times New Roman"/>
            </w:rPr>
          </w:pPr>
        </w:p>
      </w:tc>
    </w:tr>
  </w:tbl>
  <w:p>
    <w:pPr>
      <w:pStyle w:val="185"/>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184"/>
            <w:rPr>
              <w:rFonts w:hint="default" w:cs="Times New Roman"/>
            </w:rPr>
          </w:pPr>
        </w:p>
      </w:tc>
      <w:tc>
        <w:tcPr>
          <w:tcW w:w="4200" w:type="dxa"/>
          <w:vAlign w:val="bottom"/>
        </w:tcPr>
        <w:p>
          <w:pPr>
            <w:pStyle w:val="185"/>
            <w:rPr>
              <w:rFonts w:hint="default" w:cs="Times New Roman"/>
            </w:rPr>
          </w:pPr>
        </w:p>
      </w:tc>
    </w:tr>
  </w:tbl>
  <w:p>
    <w:pPr>
      <w:pStyle w:val="185"/>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5"/>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5"/>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9"/>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9" w:type="dxa"/>
          <w:vAlign w:val="bottom"/>
        </w:tcPr>
        <w:p>
          <w:pPr>
            <w:pStyle w:val="184"/>
            <w:rPr>
              <w:rFonts w:hint="default" w:ascii="微软雅黑" w:hAnsi="微软雅黑" w:eastAsia="微软雅黑"/>
            </w:rPr>
          </w:pPr>
        </w:p>
      </w:tc>
      <w:tc>
        <w:tcPr>
          <w:tcW w:w="4830" w:type="dxa"/>
          <w:vAlign w:val="bottom"/>
        </w:tcPr>
        <w:p>
          <w:pPr>
            <w:pStyle w:val="185"/>
            <w:rPr>
              <w:rFonts w:hint="default"/>
            </w:rPr>
          </w:pPr>
        </w:p>
      </w:tc>
    </w:tr>
  </w:tbl>
  <w:p>
    <w:pPr>
      <w:pStyle w:val="185"/>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9"/>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9" w:type="dxa"/>
          <w:vAlign w:val="bottom"/>
        </w:tcPr>
        <w:p>
          <w:pPr>
            <w:pStyle w:val="184"/>
            <w:rPr>
              <w:rFonts w:hint="default"/>
            </w:rPr>
          </w:pPr>
          <w:r>
            <w:fldChar w:fldCharType="begin"/>
          </w:r>
          <w:r>
            <w:instrText xml:space="preserve"> DOCPROPERTY  "Product&amp;Project Name"</w:instrText>
          </w:r>
          <w:r>
            <w:fldChar w:fldCharType="separate"/>
          </w:r>
          <w:r>
            <w:t>昇腾710迁移最佳实践</w:t>
          </w:r>
          <w:r>
            <w:fldChar w:fldCharType="end"/>
          </w:r>
        </w:p>
        <w:p>
          <w:pPr>
            <w:pStyle w:val="184"/>
            <w:rPr>
              <w:rFonts w:hint="default" w:cs="Times New Roman"/>
            </w:rPr>
          </w:pPr>
          <w:r>
            <w:fldChar w:fldCharType="begin"/>
          </w:r>
          <w:r>
            <w:instrText xml:space="preserve"> DOCPROPERTY  DocumentName</w:instrText>
          </w:r>
          <w:r>
            <w:fldChar w:fldCharType="separate"/>
          </w:r>
          <w:r>
            <w:t>昇腾710迁移最佳实践</w:t>
          </w:r>
          <w:r>
            <w:fldChar w:fldCharType="end"/>
          </w:r>
        </w:p>
      </w:tc>
      <w:tc>
        <w:tcPr>
          <w:tcW w:w="4830" w:type="dxa"/>
          <w:vAlign w:val="bottom"/>
        </w:tcPr>
        <w:p>
          <w:pPr>
            <w:pStyle w:val="185"/>
            <w:rPr>
              <w:rFonts w:hint="default"/>
            </w:rPr>
          </w:pPr>
          <w:r>
            <w:fldChar w:fldCharType="begin"/>
          </w:r>
          <w:r>
            <w:instrText xml:space="preserve"> STYLEREF  "Heading1 no Number" </w:instrText>
          </w:r>
          <w:r>
            <w:fldChar w:fldCharType="separate"/>
          </w:r>
          <w:r>
            <w:rPr>
              <w:b/>
            </w:rPr>
            <w:t>错误！未定义样式。</w:t>
          </w:r>
          <w:r>
            <w:fldChar w:fldCharType="end"/>
          </w:r>
        </w:p>
      </w:tc>
    </w:tr>
  </w:tbl>
  <w:p>
    <w:pPr>
      <w:pStyle w:val="185"/>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5"/>
      <w:ind w:right="200"/>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8"/>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184"/>
            <w:rPr>
              <w:rFonts w:hint="default"/>
            </w:rPr>
          </w:pPr>
          <w:r>
            <w:fldChar w:fldCharType="begin"/>
          </w:r>
          <w:r>
            <w:instrText xml:space="preserve"> DOCPROPERTY  "Product&amp;Project Name"</w:instrText>
          </w:r>
          <w:r>
            <w:fldChar w:fldCharType="separate"/>
          </w:r>
          <w:r>
            <w:t>昇腾710迁移最佳实践</w:t>
          </w:r>
          <w:r>
            <w:fldChar w:fldCharType="end"/>
          </w:r>
        </w:p>
        <w:p>
          <w:pPr>
            <w:pStyle w:val="184"/>
            <w:rPr>
              <w:rFonts w:hint="default" w:cs="Times New Roman"/>
            </w:rPr>
          </w:pPr>
          <w:r>
            <w:fldChar w:fldCharType="begin"/>
          </w:r>
          <w:r>
            <w:instrText xml:space="preserve"> DOCPROPERTY  DocumentName </w:instrText>
          </w:r>
          <w:r>
            <w:rPr>
              <w:rFonts w:hint="default"/>
            </w:rPr>
            <w:fldChar w:fldCharType="separate"/>
          </w:r>
          <w:r>
            <w:t>昇腾710迁移最佳实践</w:t>
          </w:r>
          <w:r>
            <w:fldChar w:fldCharType="end"/>
          </w:r>
        </w:p>
      </w:tc>
      <w:tc>
        <w:tcPr>
          <w:tcW w:w="4830" w:type="dxa"/>
          <w:vAlign w:val="bottom"/>
        </w:tcPr>
        <w:p>
          <w:pPr>
            <w:pStyle w:val="185"/>
            <w:rPr>
              <w:rFonts w:hint="default"/>
            </w:rPr>
          </w:pPr>
          <w:r>
            <w:fldChar w:fldCharType="begin"/>
          </w:r>
          <w:r>
            <w:instrText xml:space="preserve"> STYLEREF  "1" \n  \* MERGEFORMAT </w:instrText>
          </w:r>
          <w:r>
            <w:fldChar w:fldCharType="separate"/>
          </w:r>
          <w:r>
            <w:t xml:space="preserve">4 </w:t>
          </w:r>
          <w:r>
            <w:fldChar w:fldCharType="end"/>
          </w:r>
          <w:r>
            <w:fldChar w:fldCharType="begin"/>
          </w:r>
          <w:r>
            <w:instrText xml:space="preserve"> STYLEREF  "1"  </w:instrText>
          </w:r>
          <w:r>
            <w:fldChar w:fldCharType="separate"/>
          </w:r>
          <w:r>
            <w:t>模块概要设计</w:t>
          </w:r>
          <w:r>
            <w:fldChar w:fldCharType="end"/>
          </w:r>
        </w:p>
      </w:tc>
    </w:tr>
  </w:tbl>
  <w:p>
    <w:pPr>
      <w:pStyle w:val="185"/>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13"/>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19"/>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20"/>
      <w:lvlText w:val=""/>
      <w:lvlJc w:val="left"/>
      <w:pPr>
        <w:tabs>
          <w:tab w:val="left" w:pos="2976"/>
        </w:tabs>
        <w:ind w:left="2976" w:hanging="425"/>
      </w:pPr>
      <w:rPr>
        <w:rFonts w:hint="default" w:ascii="Wingdings" w:hAnsi="Wingdings" w:cs="Wingdings"/>
        <w:sz w:val="16"/>
        <w:szCs w:val="16"/>
      </w:rPr>
    </w:lvl>
    <w:lvl w:ilvl="2" w:tentative="0">
      <w:start w:val="1"/>
      <w:numFmt w:val="bullet"/>
      <w:pStyle w:val="221"/>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69"/>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18"/>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82"/>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26"/>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92"/>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27727B63"/>
    <w:multiLevelType w:val="multilevel"/>
    <w:tmpl w:val="27727B63"/>
    <w:lvl w:ilvl="0" w:tentative="0">
      <w:start w:val="1"/>
      <w:numFmt w:val="bullet"/>
      <w:pStyle w:val="227"/>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1C973A7"/>
    <w:multiLevelType w:val="multilevel"/>
    <w:tmpl w:val="41C973A7"/>
    <w:lvl w:ilvl="0" w:tentative="0">
      <w:start w:val="1"/>
      <w:numFmt w:val="decimal"/>
      <w:pStyle w:val="236"/>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1C973A8"/>
    <w:multiLevelType w:val="multilevel"/>
    <w:tmpl w:val="41C973A8"/>
    <w:lvl w:ilvl="0" w:tentative="0">
      <w:start w:val="1"/>
      <w:numFmt w:val="decimal"/>
      <w:pStyle w:val="283"/>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63C3DB5"/>
    <w:multiLevelType w:val="multilevel"/>
    <w:tmpl w:val="463C3DB5"/>
    <w:lvl w:ilvl="0" w:tentative="0">
      <w:start w:val="1"/>
      <w:numFmt w:val="decimal"/>
      <w:pStyle w:val="266"/>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DDA66D1"/>
    <w:multiLevelType w:val="multilevel"/>
    <w:tmpl w:val="4DDA66D1"/>
    <w:lvl w:ilvl="0" w:tentative="0">
      <w:start w:val="1"/>
      <w:numFmt w:val="upperLetter"/>
      <w:pStyle w:val="16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6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6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6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6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81"/>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80"/>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35"/>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82"/>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19">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0">
    <w:nsid w:val="667437AC"/>
    <w:multiLevelType w:val="multilevel"/>
    <w:tmpl w:val="667437AC"/>
    <w:lvl w:ilvl="0" w:tentative="0">
      <w:start w:val="1"/>
      <w:numFmt w:val="bullet"/>
      <w:pStyle w:val="271"/>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6E230785"/>
    <w:multiLevelType w:val="multilevel"/>
    <w:tmpl w:val="6E230785"/>
    <w:lvl w:ilvl="0" w:tentative="0">
      <w:start w:val="1"/>
      <w:numFmt w:val="bullet"/>
      <w:pStyle w:val="193"/>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95"/>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94"/>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96"/>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97"/>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14"/>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72"/>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28"/>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F773C35"/>
    <w:multiLevelType w:val="multilevel"/>
    <w:tmpl w:val="7F773C35"/>
    <w:lvl w:ilvl="0" w:tentative="0">
      <w:start w:val="1"/>
      <w:numFmt w:val="decimal"/>
      <w:pStyle w:val="199"/>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200"/>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201"/>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202"/>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19"/>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8"/>
  </w:num>
  <w:num w:numId="14">
    <w:abstractNumId w:val="13"/>
  </w:num>
  <w:num w:numId="15">
    <w:abstractNumId w:val="21"/>
  </w:num>
  <w:num w:numId="16">
    <w:abstractNumId w:val="22"/>
  </w:num>
  <w:num w:numId="17">
    <w:abstractNumId w:val="10"/>
  </w:num>
  <w:num w:numId="18">
    <w:abstractNumId w:val="11"/>
  </w:num>
  <w:num w:numId="19">
    <w:abstractNumId w:val="14"/>
  </w:num>
  <w:num w:numId="20">
    <w:abstractNumId w:val="15"/>
  </w:num>
  <w:num w:numId="21">
    <w:abstractNumId w:val="17"/>
  </w:num>
  <w:num w:numId="22">
    <w:abstractNumId w:val="20"/>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QzMWFlNWMwMTMwNzRmNjYzYTE2ZmYyMDM4NjRkYWEifQ=="/>
  </w:docVars>
  <w:rsids>
    <w:rsidRoot w:val="003C28E9"/>
    <w:rsid w:val="0001325C"/>
    <w:rsid w:val="000159A7"/>
    <w:rsid w:val="00021C4C"/>
    <w:rsid w:val="00033127"/>
    <w:rsid w:val="00080EDE"/>
    <w:rsid w:val="000C2195"/>
    <w:rsid w:val="000D13E7"/>
    <w:rsid w:val="001D5978"/>
    <w:rsid w:val="001F4F1E"/>
    <w:rsid w:val="001F7C9C"/>
    <w:rsid w:val="00263958"/>
    <w:rsid w:val="002D6B69"/>
    <w:rsid w:val="002E5738"/>
    <w:rsid w:val="003222C0"/>
    <w:rsid w:val="00331C50"/>
    <w:rsid w:val="00375D06"/>
    <w:rsid w:val="003C28E9"/>
    <w:rsid w:val="004773D1"/>
    <w:rsid w:val="00521C5D"/>
    <w:rsid w:val="005B711F"/>
    <w:rsid w:val="005E231C"/>
    <w:rsid w:val="006308DE"/>
    <w:rsid w:val="00784130"/>
    <w:rsid w:val="007B3716"/>
    <w:rsid w:val="007C476B"/>
    <w:rsid w:val="00816FD5"/>
    <w:rsid w:val="008177B6"/>
    <w:rsid w:val="008D6E93"/>
    <w:rsid w:val="00992C59"/>
    <w:rsid w:val="00995F13"/>
    <w:rsid w:val="009A5952"/>
    <w:rsid w:val="009E6B31"/>
    <w:rsid w:val="00A15778"/>
    <w:rsid w:val="00A54EAC"/>
    <w:rsid w:val="00AA2D6B"/>
    <w:rsid w:val="00AB7BDE"/>
    <w:rsid w:val="00B4641C"/>
    <w:rsid w:val="00B70DA0"/>
    <w:rsid w:val="00B830F6"/>
    <w:rsid w:val="00BE5FB1"/>
    <w:rsid w:val="00C96F25"/>
    <w:rsid w:val="00CA463C"/>
    <w:rsid w:val="00CD2F3B"/>
    <w:rsid w:val="00D37340"/>
    <w:rsid w:val="00DE2A15"/>
    <w:rsid w:val="00ED09DF"/>
    <w:rsid w:val="00F43CC2"/>
    <w:rsid w:val="06D8171F"/>
    <w:rsid w:val="0EB50A6F"/>
    <w:rsid w:val="123C0248"/>
    <w:rsid w:val="124864AF"/>
    <w:rsid w:val="13913ECA"/>
    <w:rsid w:val="177364B0"/>
    <w:rsid w:val="1B5372F5"/>
    <w:rsid w:val="1BBD6FEA"/>
    <w:rsid w:val="1ED24E65"/>
    <w:rsid w:val="23DF3017"/>
    <w:rsid w:val="2D277D89"/>
    <w:rsid w:val="36E15B56"/>
    <w:rsid w:val="3B180E5C"/>
    <w:rsid w:val="403F1C0C"/>
    <w:rsid w:val="4D6F752D"/>
    <w:rsid w:val="52057A3C"/>
    <w:rsid w:val="57C97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unhideWhenUsed="0" w:uiPriority="0" w:name="heading 5"/>
    <w:lsdException w:qFormat="1" w:unhideWhenUsed="0" w:uiPriority="0" w:semiHidden="0" w:name="heading 6"/>
    <w:lsdException w:unhideWhenUsed="0" w:uiPriority="0" w:semiHidden="0" w:name="heading 7"/>
    <w:lsdException w:qFormat="1"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name="index 4"/>
    <w:lsdException w:unhideWhenUsed="0" w:uiPriority="0" w:name="index 5"/>
    <w:lsdException w:unhideWhenUsed="0" w:uiPriority="0" w:name="index 6"/>
    <w:lsdException w:unhideWhenUsed="0" w:uiPriority="0" w:name="index 7"/>
    <w:lsdException w:qFormat="1" w:unhideWhenUsed="0" w:uiPriority="0" w:name="index 8"/>
    <w:lsdException w:unhideWhenUsed="0"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uiPriority="99" w:semiHidden="0" w:name="header"/>
    <w:lsdException w:qFormat="1" w:uiPriority="0" w:semiHidden="0" w:name="footer"/>
    <w:lsdException w:unhideWhenUsed="0" w:uiPriority="0" w:name="index heading"/>
    <w:lsdException w:unhideWhenUsed="0" w:uiPriority="0" w:name="caption"/>
    <w:lsdException w:unhideWhenUsed="0" w:uiPriority="0" w:name="table of figures"/>
    <w:lsdException w:qFormat="1" w:unhideWhenUsed="0" w:uiPriority="0" w:name="envelope address"/>
    <w:lsdException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unhideWhenUsed="0" w:uiPriority="0" w:name="table of authorities"/>
    <w:lsdException w:unhideWhenUsed="0" w:uiPriority="0" w:name="macro"/>
    <w:lsdException w:qFormat="1" w:unhideWhenUsed="0" w:uiPriority="0" w:name="toa heading"/>
    <w:lsdException w:unhideWhenUsed="0" w:uiPriority="0" w:name="List"/>
    <w:lsdException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unhideWhenUsed="0" w:uiPriority="0" w:name="List Continue 4"/>
    <w:lsdException w:qFormat="1" w:unhideWhenUsed="0" w:uiPriority="0" w:name="List Continue 5"/>
    <w:lsdException w:unhideWhenUsed="0" w:uiPriority="0" w:name="Message Header"/>
    <w:lsdException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qFormat="1" w:unhideWhenUsed="0" w:uiPriority="0" w:name="Body Text 3"/>
    <w:lsdException w:qFormat="1" w:unhideWhenUsed="0" w:uiPriority="0" w:name="Body Text Indent 2"/>
    <w:lsdException w:unhideWhenUsed="0" w:uiPriority="0" w:name="Body Text Indent 3"/>
    <w:lsdException w:unhideWhenUsed="0"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name="Plain Text"/>
    <w:lsdException w:qFormat="1" w:unhideWhenUsed="0" w:uiPriority="0" w:name="E-mail Signature"/>
    <w:lsdException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unhideWhenUsed="0" w:uiPriority="0" w:semiHidden="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4"/>
    <w:link w:val="153"/>
    <w:uiPriority w:val="0"/>
    <w:pPr>
      <w:keepNext/>
      <w:widowControl/>
      <w:numPr>
        <w:ilvl w:val="0"/>
        <w:numId w:val="1"/>
      </w:numPr>
      <w:pBdr>
        <w:bottom w:val="single" w:color="auto" w:sz="12" w:space="1"/>
      </w:pBdr>
      <w:topLinePunct/>
      <w:adjustRightInd w:val="0"/>
      <w:snapToGrid w:val="0"/>
      <w:spacing w:before="1600" w:after="800" w:line="240" w:lineRule="atLeast"/>
      <w:jc w:val="right"/>
      <w:outlineLvl w:val="0"/>
    </w:pPr>
    <w:rPr>
      <w:rFonts w:hint="eastAsia" w:ascii="Book Antiqua" w:hAnsi="Book Antiqua" w:eastAsia="黑体" w:cs="Book Antiqua"/>
      <w:b/>
      <w:bCs/>
      <w:sz w:val="44"/>
      <w:szCs w:val="44"/>
    </w:rPr>
  </w:style>
  <w:style w:type="paragraph" w:styleId="4">
    <w:name w:val="heading 2"/>
    <w:basedOn w:val="1"/>
    <w:next w:val="5"/>
    <w:link w:val="154"/>
    <w:qFormat/>
    <w:uiPriority w:val="0"/>
    <w:pPr>
      <w:keepNext/>
      <w:keepLines/>
      <w:widowControl/>
      <w:numPr>
        <w:ilvl w:val="1"/>
        <w:numId w:val="1"/>
      </w:numPr>
      <w:topLinePunct/>
      <w:adjustRightInd w:val="0"/>
      <w:snapToGrid w:val="0"/>
      <w:spacing w:before="600" w:after="160" w:line="240" w:lineRule="atLeast"/>
      <w:jc w:val="left"/>
      <w:outlineLvl w:val="1"/>
    </w:pPr>
    <w:rPr>
      <w:rFonts w:hint="eastAsia" w:ascii="Book Antiqua" w:hAnsi="Book Antiqua" w:eastAsia="黑体" w:cs="Book Antiqua"/>
      <w:bCs/>
      <w:kern w:val="0"/>
      <w:sz w:val="36"/>
      <w:szCs w:val="36"/>
      <w:lang w:eastAsia="en-US"/>
    </w:rPr>
  </w:style>
  <w:style w:type="paragraph" w:styleId="5">
    <w:name w:val="heading 3"/>
    <w:basedOn w:val="1"/>
    <w:next w:val="1"/>
    <w:link w:val="155"/>
    <w:qFormat/>
    <w:uiPriority w:val="0"/>
    <w:pPr>
      <w:keepNext/>
      <w:keepLines/>
      <w:widowControl/>
      <w:numPr>
        <w:ilvl w:val="2"/>
        <w:numId w:val="1"/>
      </w:numPr>
      <w:topLinePunct/>
      <w:adjustRightInd w:val="0"/>
      <w:snapToGrid w:val="0"/>
      <w:spacing w:before="200" w:after="160" w:line="240" w:lineRule="atLeast"/>
      <w:jc w:val="left"/>
      <w:outlineLvl w:val="2"/>
    </w:pPr>
    <w:rPr>
      <w:rFonts w:hint="eastAsia" w:ascii="Book Antiqua" w:hAnsi="Book Antiqua" w:eastAsia="黑体" w:cs="宋体"/>
      <w:kern w:val="0"/>
      <w:sz w:val="32"/>
      <w:szCs w:val="32"/>
    </w:rPr>
  </w:style>
  <w:style w:type="paragraph" w:styleId="6">
    <w:name w:val="heading 4"/>
    <w:basedOn w:val="1"/>
    <w:next w:val="1"/>
    <w:link w:val="156"/>
    <w:semiHidden/>
    <w:qFormat/>
    <w:uiPriority w:val="0"/>
    <w:pPr>
      <w:keepNext/>
      <w:keepLines/>
      <w:widowControl/>
      <w:numPr>
        <w:ilvl w:val="3"/>
        <w:numId w:val="1"/>
      </w:numPr>
      <w:topLinePunct/>
      <w:adjustRightInd w:val="0"/>
      <w:snapToGrid w:val="0"/>
      <w:spacing w:before="160" w:after="160" w:line="240" w:lineRule="atLeast"/>
      <w:jc w:val="left"/>
      <w:outlineLvl w:val="3"/>
    </w:pPr>
    <w:rPr>
      <w:rFonts w:hint="eastAsia" w:ascii="Book Antiqua" w:hAnsi="Book Antiqua" w:eastAsia="黑体" w:cs="宋体"/>
      <w:kern w:val="0"/>
      <w:sz w:val="28"/>
      <w:szCs w:val="28"/>
    </w:rPr>
  </w:style>
  <w:style w:type="paragraph" w:styleId="7">
    <w:name w:val="heading 5"/>
    <w:basedOn w:val="1"/>
    <w:next w:val="1"/>
    <w:link w:val="157"/>
    <w:semiHidden/>
    <w:uiPriority w:val="0"/>
    <w:pPr>
      <w:keepNext/>
      <w:keepLines/>
      <w:widowControl/>
      <w:numPr>
        <w:ilvl w:val="4"/>
        <w:numId w:val="1"/>
      </w:numPr>
      <w:topLinePunct/>
      <w:adjustRightInd w:val="0"/>
      <w:snapToGrid w:val="0"/>
      <w:spacing w:before="160" w:after="160" w:line="240" w:lineRule="atLeast"/>
      <w:jc w:val="left"/>
      <w:outlineLvl w:val="4"/>
    </w:pPr>
    <w:rPr>
      <w:rFonts w:hint="eastAsia" w:ascii="Book Antiqua" w:hAnsi="Book Antiqua" w:eastAsia="黑体" w:cs="宋体"/>
      <w:kern w:val="0"/>
      <w:sz w:val="24"/>
      <w:szCs w:val="24"/>
    </w:rPr>
  </w:style>
  <w:style w:type="paragraph" w:styleId="8">
    <w:name w:val="heading 6"/>
    <w:basedOn w:val="1"/>
    <w:next w:val="1"/>
    <w:link w:val="158"/>
    <w:qFormat/>
    <w:uiPriority w:val="0"/>
    <w:pPr>
      <w:keepNext/>
      <w:keepLines/>
      <w:widowControl/>
      <w:topLinePunct/>
      <w:adjustRightInd w:val="0"/>
      <w:snapToGrid w:val="0"/>
      <w:spacing w:before="240" w:after="64" w:line="320" w:lineRule="atLeast"/>
      <w:ind w:left="1701"/>
      <w:jc w:val="left"/>
      <w:outlineLvl w:val="5"/>
    </w:pPr>
    <w:rPr>
      <w:rFonts w:hint="eastAsia" w:ascii="Arial" w:hAnsi="Arial" w:eastAsia="黑体" w:cs="Times New Roman"/>
      <w:b/>
      <w:bCs/>
      <w:szCs w:val="21"/>
    </w:rPr>
  </w:style>
  <w:style w:type="paragraph" w:styleId="9">
    <w:name w:val="heading 7"/>
    <w:basedOn w:val="3"/>
    <w:next w:val="10"/>
    <w:link w:val="159"/>
    <w:uiPriority w:val="0"/>
    <w:pPr>
      <w:keepLines/>
      <w:numPr>
        <w:numId w:val="2"/>
      </w:numPr>
      <w:pBdr>
        <w:bottom w:val="single" w:color="auto" w:sz="4" w:space="1"/>
      </w:pBdr>
      <w:topLinePunct w:val="0"/>
      <w:outlineLvl w:val="6"/>
    </w:pPr>
    <w:rPr>
      <w:bCs w:val="0"/>
    </w:rPr>
  </w:style>
  <w:style w:type="paragraph" w:styleId="10">
    <w:name w:val="heading 8"/>
    <w:basedOn w:val="4"/>
    <w:next w:val="11"/>
    <w:link w:val="160"/>
    <w:qFormat/>
    <w:uiPriority w:val="0"/>
    <w:pPr>
      <w:numPr>
        <w:numId w:val="2"/>
      </w:numPr>
      <w:topLinePunct w:val="0"/>
      <w:spacing w:before="200"/>
      <w:outlineLvl w:val="7"/>
    </w:pPr>
    <w:rPr>
      <w:rFonts w:cs="Times New Roman"/>
    </w:rPr>
  </w:style>
  <w:style w:type="paragraph" w:styleId="11">
    <w:name w:val="heading 9"/>
    <w:basedOn w:val="5"/>
    <w:next w:val="1"/>
    <w:link w:val="161"/>
    <w:uiPriority w:val="0"/>
    <w:pPr>
      <w:numPr>
        <w:numId w:val="2"/>
      </w:numPr>
      <w:topLinePunct w:val="0"/>
      <w:outlineLvl w:val="8"/>
    </w:pPr>
    <w:rPr>
      <w:rFonts w:cs="Times New Roman"/>
    </w:rPr>
  </w:style>
  <w:style w:type="character" w:default="1" w:styleId="133">
    <w:name w:val="Default Paragraph Font"/>
    <w:semiHidden/>
    <w:unhideWhenUsed/>
    <w:qFormat/>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240"/>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qFormat/>
    <w:uiPriority w:val="0"/>
    <w:pPr>
      <w:widowControl/>
      <w:topLinePunct/>
      <w:adjustRightInd w:val="0"/>
      <w:snapToGrid w:val="0"/>
      <w:spacing w:before="160" w:after="160" w:line="240" w:lineRule="atLeast"/>
      <w:ind w:left="400" w:leftChars="400" w:hanging="200" w:hangingChars="200"/>
      <w:jc w:val="left"/>
    </w:pPr>
    <w:rPr>
      <w:rFonts w:hint="eastAsia" w:ascii="Times New Roman" w:hAnsi="Times New Roman" w:eastAsia="宋体" w:cs="Arial"/>
      <w:szCs w:val="21"/>
    </w:rPr>
  </w:style>
  <w:style w:type="paragraph" w:styleId="13">
    <w:name w:val="toc 7"/>
    <w:basedOn w:val="1"/>
    <w:next w:val="1"/>
    <w:semiHidden/>
    <w:uiPriority w:val="0"/>
    <w:pPr>
      <w:widowControl/>
      <w:topLinePunct/>
      <w:adjustRightInd w:val="0"/>
      <w:snapToGrid w:val="0"/>
      <w:spacing w:before="160" w:after="160" w:line="240" w:lineRule="atLeast"/>
      <w:ind w:left="2520"/>
      <w:jc w:val="left"/>
    </w:pPr>
    <w:rPr>
      <w:rFonts w:hint="eastAsia" w:ascii="Times New Roman" w:hAnsi="Times New Roman" w:eastAsia="宋体" w:cs="Arial"/>
      <w:sz w:val="24"/>
      <w:szCs w:val="21"/>
    </w:rPr>
  </w:style>
  <w:style w:type="paragraph" w:styleId="14">
    <w:name w:val="List Number 2"/>
    <w:basedOn w:val="1"/>
    <w:semiHidden/>
    <w:qFormat/>
    <w:uiPriority w:val="0"/>
    <w:pPr>
      <w:widowControl/>
      <w:numPr>
        <w:ilvl w:val="0"/>
        <w:numId w:val="3"/>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15">
    <w:name w:val="table of authorities"/>
    <w:basedOn w:val="1"/>
    <w:next w:val="1"/>
    <w:semiHidden/>
    <w:uiPriority w:val="0"/>
    <w:pPr>
      <w:widowControl/>
      <w:topLinePunct/>
      <w:adjustRightInd w:val="0"/>
      <w:snapToGrid w:val="0"/>
      <w:spacing w:before="160" w:after="160" w:line="240" w:lineRule="atLeast"/>
      <w:ind w:left="420"/>
      <w:jc w:val="left"/>
    </w:pPr>
    <w:rPr>
      <w:rFonts w:hint="eastAsia" w:ascii="Times New Roman" w:hAnsi="Times New Roman" w:eastAsia="宋体" w:cs="Arial"/>
      <w:szCs w:val="21"/>
    </w:rPr>
  </w:style>
  <w:style w:type="paragraph" w:styleId="16">
    <w:name w:val="Note Heading"/>
    <w:basedOn w:val="1"/>
    <w:next w:val="1"/>
    <w:link w:val="265"/>
    <w:semiHidden/>
    <w:uiPriority w:val="0"/>
    <w:pPr>
      <w:widowControl/>
      <w:topLinePunct/>
      <w:adjustRightInd w:val="0"/>
      <w:snapToGrid w:val="0"/>
      <w:spacing w:before="160" w:after="160" w:line="240" w:lineRule="atLeast"/>
      <w:ind w:left="1701"/>
      <w:jc w:val="center"/>
    </w:pPr>
    <w:rPr>
      <w:rFonts w:hint="eastAsia" w:ascii="Times New Roman" w:hAnsi="Times New Roman" w:eastAsia="宋体" w:cs="Arial"/>
      <w:szCs w:val="21"/>
    </w:rPr>
  </w:style>
  <w:style w:type="paragraph" w:styleId="17">
    <w:name w:val="List Bullet 4"/>
    <w:basedOn w:val="1"/>
    <w:semiHidden/>
    <w:qFormat/>
    <w:uiPriority w:val="0"/>
    <w:pPr>
      <w:widowControl/>
      <w:numPr>
        <w:ilvl w:val="0"/>
        <w:numId w:val="4"/>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18">
    <w:name w:val="index 8"/>
    <w:basedOn w:val="1"/>
    <w:next w:val="1"/>
    <w:semiHidden/>
    <w:qFormat/>
    <w:uiPriority w:val="0"/>
    <w:pPr>
      <w:widowControl/>
      <w:topLinePunct/>
      <w:adjustRightInd w:val="0"/>
      <w:snapToGrid w:val="0"/>
      <w:spacing w:before="160" w:after="160" w:line="240" w:lineRule="atLeast"/>
      <w:ind w:left="1680" w:hanging="210"/>
      <w:jc w:val="left"/>
    </w:pPr>
    <w:rPr>
      <w:rFonts w:hint="eastAsia" w:ascii="Times New Roman" w:hAnsi="Times New Roman" w:eastAsia="宋体" w:cs="Arial"/>
      <w:sz w:val="20"/>
      <w:szCs w:val="20"/>
    </w:rPr>
  </w:style>
  <w:style w:type="paragraph" w:styleId="19">
    <w:name w:val="E-mail Signature"/>
    <w:basedOn w:val="1"/>
    <w:link w:val="251"/>
    <w:semiHidden/>
    <w:qFormat/>
    <w:uiPriority w:val="0"/>
    <w:pPr>
      <w:widowControl/>
      <w:topLinePunct/>
      <w:adjustRightInd w:val="0"/>
      <w:snapToGrid w:val="0"/>
      <w:spacing w:before="160" w:after="160" w:line="240" w:lineRule="atLeast"/>
      <w:ind w:left="1701"/>
      <w:jc w:val="left"/>
    </w:pPr>
    <w:rPr>
      <w:rFonts w:hint="eastAsia" w:ascii="Times New Roman" w:hAnsi="Times New Roman" w:eastAsia="宋体" w:cs="Arial"/>
      <w:szCs w:val="21"/>
    </w:rPr>
  </w:style>
  <w:style w:type="paragraph" w:styleId="20">
    <w:name w:val="List Number"/>
    <w:basedOn w:val="1"/>
    <w:semiHidden/>
    <w:qFormat/>
    <w:uiPriority w:val="0"/>
    <w:pPr>
      <w:widowControl/>
      <w:numPr>
        <w:ilvl w:val="0"/>
        <w:numId w:val="5"/>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21">
    <w:name w:val="Normal Indent"/>
    <w:basedOn w:val="1"/>
    <w:semiHidden/>
    <w:uiPriority w:val="0"/>
    <w:pPr>
      <w:widowControl/>
      <w:topLinePunct/>
      <w:adjustRightInd w:val="0"/>
      <w:snapToGrid w:val="0"/>
      <w:spacing w:before="160" w:after="160" w:line="240" w:lineRule="atLeast"/>
      <w:ind w:left="1701" w:firstLine="200" w:firstLineChars="200"/>
      <w:jc w:val="left"/>
    </w:pPr>
    <w:rPr>
      <w:rFonts w:hint="eastAsia" w:ascii="Times New Roman" w:hAnsi="Times New Roman" w:eastAsia="宋体" w:cs="Arial"/>
      <w:szCs w:val="21"/>
    </w:rPr>
  </w:style>
  <w:style w:type="paragraph" w:styleId="22">
    <w:name w:val="caption"/>
    <w:basedOn w:val="1"/>
    <w:next w:val="1"/>
    <w:semiHidden/>
    <w:uiPriority w:val="0"/>
    <w:pPr>
      <w:widowControl/>
      <w:topLinePunct/>
      <w:adjustRightInd w:val="0"/>
      <w:snapToGrid w:val="0"/>
      <w:spacing w:before="152" w:after="160" w:line="240" w:lineRule="atLeast"/>
      <w:ind w:left="1701"/>
      <w:jc w:val="left"/>
    </w:pPr>
    <w:rPr>
      <w:rFonts w:hint="eastAsia" w:ascii="Arial" w:hAnsi="Arial" w:eastAsia="黑体" w:cs="Arial"/>
      <w:sz w:val="20"/>
      <w:szCs w:val="20"/>
    </w:rPr>
  </w:style>
  <w:style w:type="paragraph" w:styleId="23">
    <w:name w:val="index 5"/>
    <w:basedOn w:val="1"/>
    <w:next w:val="1"/>
    <w:semiHidden/>
    <w:uiPriority w:val="0"/>
    <w:pPr>
      <w:widowControl/>
      <w:topLinePunct/>
      <w:adjustRightInd w:val="0"/>
      <w:snapToGrid w:val="0"/>
      <w:spacing w:before="160" w:after="160" w:line="240" w:lineRule="atLeast"/>
      <w:ind w:left="1050" w:hanging="210"/>
      <w:jc w:val="left"/>
    </w:pPr>
    <w:rPr>
      <w:rFonts w:hint="eastAsia" w:ascii="Times New Roman" w:hAnsi="Times New Roman" w:eastAsia="宋体" w:cs="Arial"/>
      <w:sz w:val="20"/>
      <w:szCs w:val="20"/>
    </w:rPr>
  </w:style>
  <w:style w:type="paragraph" w:styleId="24">
    <w:name w:val="List Bullet"/>
    <w:basedOn w:val="1"/>
    <w:semiHidden/>
    <w:uiPriority w:val="0"/>
    <w:pPr>
      <w:widowControl/>
      <w:numPr>
        <w:ilvl w:val="0"/>
        <w:numId w:val="6"/>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25">
    <w:name w:val="envelope address"/>
    <w:basedOn w:val="1"/>
    <w:semiHidden/>
    <w:qFormat/>
    <w:uiPriority w:val="0"/>
    <w:pPr>
      <w:framePr w:w="7920" w:h="1980" w:hRule="exact" w:hSpace="180" w:wrap="auto" w:vAnchor="margin" w:hAnchor="page" w:xAlign="center" w:yAlign="bottom"/>
      <w:widowControl/>
      <w:topLinePunct/>
      <w:adjustRightInd w:val="0"/>
      <w:snapToGrid w:val="0"/>
      <w:spacing w:before="160" w:after="160" w:line="240" w:lineRule="atLeast"/>
      <w:ind w:left="1400" w:leftChars="1400"/>
      <w:jc w:val="left"/>
    </w:pPr>
    <w:rPr>
      <w:rFonts w:hint="eastAsia" w:ascii="Arial" w:hAnsi="Arial" w:eastAsia="宋体" w:cs="Arial"/>
      <w:szCs w:val="21"/>
    </w:rPr>
  </w:style>
  <w:style w:type="paragraph" w:styleId="26">
    <w:name w:val="Document Map"/>
    <w:basedOn w:val="1"/>
    <w:link w:val="230"/>
    <w:semiHidden/>
    <w:uiPriority w:val="0"/>
    <w:pPr>
      <w:widowControl/>
      <w:shd w:val="clear" w:color="auto" w:fill="000080"/>
      <w:topLinePunct/>
      <w:adjustRightInd w:val="0"/>
      <w:snapToGrid w:val="0"/>
      <w:spacing w:before="160" w:after="160" w:line="240" w:lineRule="atLeast"/>
      <w:ind w:left="1701"/>
      <w:jc w:val="left"/>
    </w:pPr>
    <w:rPr>
      <w:rFonts w:hint="eastAsia" w:ascii="Times New Roman" w:hAnsi="Times New Roman" w:eastAsia="宋体" w:cs="Arial"/>
      <w:szCs w:val="21"/>
    </w:rPr>
  </w:style>
  <w:style w:type="paragraph" w:styleId="27">
    <w:name w:val="toa heading"/>
    <w:basedOn w:val="1"/>
    <w:next w:val="1"/>
    <w:semiHidden/>
    <w:qFormat/>
    <w:uiPriority w:val="0"/>
    <w:pPr>
      <w:widowControl/>
      <w:topLinePunct/>
      <w:adjustRightInd w:val="0"/>
      <w:snapToGrid w:val="0"/>
      <w:spacing w:before="120" w:after="160" w:line="240" w:lineRule="atLeast"/>
      <w:ind w:left="1701"/>
      <w:jc w:val="left"/>
    </w:pPr>
    <w:rPr>
      <w:rFonts w:hint="eastAsia" w:ascii="Arial" w:hAnsi="Arial" w:eastAsia="宋体" w:cs="Arial"/>
      <w:szCs w:val="21"/>
    </w:rPr>
  </w:style>
  <w:style w:type="paragraph" w:styleId="28">
    <w:name w:val="annotation text"/>
    <w:basedOn w:val="1"/>
    <w:link w:val="243"/>
    <w:semiHidden/>
    <w:uiPriority w:val="0"/>
    <w:pPr>
      <w:widowControl/>
      <w:topLinePunct/>
      <w:adjustRightInd w:val="0"/>
      <w:snapToGrid w:val="0"/>
      <w:spacing w:before="160" w:after="160" w:line="240" w:lineRule="atLeast"/>
      <w:ind w:left="1701"/>
      <w:jc w:val="left"/>
    </w:pPr>
    <w:rPr>
      <w:rFonts w:hint="eastAsia" w:ascii="Times New Roman" w:hAnsi="Times New Roman" w:eastAsia="宋体" w:cs="Arial"/>
      <w:szCs w:val="21"/>
    </w:rPr>
  </w:style>
  <w:style w:type="paragraph" w:styleId="29">
    <w:name w:val="index 6"/>
    <w:basedOn w:val="1"/>
    <w:next w:val="1"/>
    <w:semiHidden/>
    <w:uiPriority w:val="0"/>
    <w:pPr>
      <w:widowControl/>
      <w:topLinePunct/>
      <w:adjustRightInd w:val="0"/>
      <w:snapToGrid w:val="0"/>
      <w:spacing w:before="160" w:after="160" w:line="240" w:lineRule="atLeast"/>
      <w:ind w:left="1260" w:hanging="210"/>
      <w:jc w:val="left"/>
    </w:pPr>
    <w:rPr>
      <w:rFonts w:hint="eastAsia" w:ascii="Times New Roman" w:hAnsi="Times New Roman" w:eastAsia="宋体" w:cs="Arial"/>
      <w:sz w:val="20"/>
      <w:szCs w:val="20"/>
    </w:rPr>
  </w:style>
  <w:style w:type="paragraph" w:styleId="30">
    <w:name w:val="Salutation"/>
    <w:basedOn w:val="1"/>
    <w:next w:val="1"/>
    <w:link w:val="249"/>
    <w:semiHidden/>
    <w:uiPriority w:val="0"/>
    <w:pPr>
      <w:widowControl/>
      <w:topLinePunct/>
      <w:adjustRightInd w:val="0"/>
      <w:snapToGrid w:val="0"/>
      <w:spacing w:before="160" w:after="160" w:line="240" w:lineRule="atLeast"/>
      <w:ind w:left="1701"/>
      <w:jc w:val="left"/>
    </w:pPr>
    <w:rPr>
      <w:rFonts w:hint="eastAsia" w:ascii="Times New Roman" w:hAnsi="Times New Roman" w:eastAsia="宋体" w:cs="Arial"/>
      <w:szCs w:val="21"/>
    </w:rPr>
  </w:style>
  <w:style w:type="paragraph" w:styleId="31">
    <w:name w:val="Body Text 3"/>
    <w:basedOn w:val="1"/>
    <w:link w:val="262"/>
    <w:semiHidden/>
    <w:qFormat/>
    <w:uiPriority w:val="0"/>
    <w:pPr>
      <w:widowControl/>
      <w:topLinePunct/>
      <w:adjustRightInd w:val="0"/>
      <w:snapToGrid w:val="0"/>
      <w:spacing w:before="160" w:after="120" w:line="240" w:lineRule="atLeast"/>
      <w:ind w:left="1701"/>
      <w:jc w:val="left"/>
    </w:pPr>
    <w:rPr>
      <w:rFonts w:hint="eastAsia" w:ascii="Times New Roman" w:hAnsi="Times New Roman" w:eastAsia="宋体" w:cs="Arial"/>
      <w:sz w:val="16"/>
      <w:szCs w:val="16"/>
    </w:rPr>
  </w:style>
  <w:style w:type="paragraph" w:styleId="32">
    <w:name w:val="Closing"/>
    <w:basedOn w:val="1"/>
    <w:link w:val="253"/>
    <w:semiHidden/>
    <w:uiPriority w:val="0"/>
    <w:pPr>
      <w:widowControl/>
      <w:topLinePunct/>
      <w:adjustRightInd w:val="0"/>
      <w:snapToGrid w:val="0"/>
      <w:spacing w:before="160" w:after="160" w:line="240" w:lineRule="atLeast"/>
      <w:ind w:left="2100" w:leftChars="2100"/>
      <w:jc w:val="left"/>
    </w:pPr>
    <w:rPr>
      <w:rFonts w:hint="eastAsia" w:ascii="Times New Roman" w:hAnsi="Times New Roman" w:eastAsia="宋体" w:cs="Arial"/>
      <w:szCs w:val="21"/>
    </w:rPr>
  </w:style>
  <w:style w:type="paragraph" w:styleId="33">
    <w:name w:val="List Bullet 3"/>
    <w:basedOn w:val="1"/>
    <w:semiHidden/>
    <w:qFormat/>
    <w:uiPriority w:val="0"/>
    <w:pPr>
      <w:widowControl/>
      <w:numPr>
        <w:ilvl w:val="0"/>
        <w:numId w:val="7"/>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34">
    <w:name w:val="Body Text"/>
    <w:basedOn w:val="1"/>
    <w:link w:val="257"/>
    <w:semiHidden/>
    <w:qFormat/>
    <w:uiPriority w:val="0"/>
    <w:pPr>
      <w:widowControl/>
      <w:topLinePunct/>
      <w:adjustRightInd w:val="0"/>
      <w:snapToGrid w:val="0"/>
      <w:spacing w:before="160" w:after="120" w:line="240" w:lineRule="atLeast"/>
      <w:ind w:left="1701"/>
      <w:jc w:val="left"/>
    </w:pPr>
    <w:rPr>
      <w:rFonts w:hint="eastAsia" w:ascii="Times New Roman" w:hAnsi="Times New Roman" w:eastAsia="宋体" w:cs="Arial"/>
      <w:szCs w:val="21"/>
    </w:rPr>
  </w:style>
  <w:style w:type="paragraph" w:styleId="35">
    <w:name w:val="Body Text Indent"/>
    <w:basedOn w:val="1"/>
    <w:link w:val="259"/>
    <w:semiHidden/>
    <w:qFormat/>
    <w:uiPriority w:val="0"/>
    <w:pPr>
      <w:widowControl/>
      <w:topLinePunct/>
      <w:adjustRightInd w:val="0"/>
      <w:snapToGrid w:val="0"/>
      <w:spacing w:before="160" w:after="120" w:line="240" w:lineRule="atLeast"/>
      <w:ind w:left="200" w:leftChars="200"/>
      <w:jc w:val="left"/>
    </w:pPr>
    <w:rPr>
      <w:rFonts w:hint="eastAsia" w:ascii="Times New Roman" w:hAnsi="Times New Roman" w:eastAsia="宋体" w:cs="Arial"/>
      <w:szCs w:val="21"/>
    </w:rPr>
  </w:style>
  <w:style w:type="paragraph" w:styleId="36">
    <w:name w:val="List Number 3"/>
    <w:basedOn w:val="1"/>
    <w:semiHidden/>
    <w:qFormat/>
    <w:uiPriority w:val="0"/>
    <w:pPr>
      <w:widowControl/>
      <w:numPr>
        <w:ilvl w:val="0"/>
        <w:numId w:val="8"/>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37">
    <w:name w:val="List 2"/>
    <w:basedOn w:val="1"/>
    <w:semiHidden/>
    <w:qFormat/>
    <w:uiPriority w:val="0"/>
    <w:pPr>
      <w:widowControl/>
      <w:topLinePunct/>
      <w:adjustRightInd w:val="0"/>
      <w:snapToGrid w:val="0"/>
      <w:spacing w:before="160" w:after="160" w:line="240" w:lineRule="atLeast"/>
      <w:ind w:left="200" w:leftChars="200" w:hanging="200" w:hangingChars="200"/>
      <w:jc w:val="left"/>
    </w:pPr>
    <w:rPr>
      <w:rFonts w:hint="eastAsia" w:ascii="Times New Roman" w:hAnsi="Times New Roman" w:eastAsia="宋体" w:cs="Arial"/>
      <w:szCs w:val="21"/>
    </w:rPr>
  </w:style>
  <w:style w:type="paragraph" w:styleId="38">
    <w:name w:val="List Continue"/>
    <w:basedOn w:val="1"/>
    <w:semiHidden/>
    <w:qFormat/>
    <w:uiPriority w:val="0"/>
    <w:pPr>
      <w:widowControl/>
      <w:topLinePunct/>
      <w:adjustRightInd w:val="0"/>
      <w:snapToGrid w:val="0"/>
      <w:spacing w:before="160" w:after="120" w:line="240" w:lineRule="atLeast"/>
      <w:ind w:left="200" w:leftChars="200"/>
      <w:jc w:val="left"/>
    </w:pPr>
    <w:rPr>
      <w:rFonts w:hint="eastAsia" w:ascii="Times New Roman" w:hAnsi="Times New Roman" w:eastAsia="宋体" w:cs="Arial"/>
      <w:szCs w:val="21"/>
    </w:rPr>
  </w:style>
  <w:style w:type="paragraph" w:styleId="39">
    <w:name w:val="Block Text"/>
    <w:basedOn w:val="1"/>
    <w:semiHidden/>
    <w:uiPriority w:val="0"/>
    <w:pPr>
      <w:widowControl/>
      <w:topLinePunct/>
      <w:adjustRightInd w:val="0"/>
      <w:snapToGrid w:val="0"/>
      <w:spacing w:before="160" w:after="120" w:line="240" w:lineRule="atLeast"/>
      <w:ind w:left="700" w:leftChars="700" w:right="700" w:rightChars="700"/>
      <w:jc w:val="left"/>
    </w:pPr>
    <w:rPr>
      <w:rFonts w:hint="eastAsia" w:ascii="Times New Roman" w:hAnsi="Times New Roman" w:eastAsia="宋体" w:cs="Arial"/>
      <w:szCs w:val="21"/>
    </w:rPr>
  </w:style>
  <w:style w:type="paragraph" w:styleId="40">
    <w:name w:val="List Bullet 2"/>
    <w:basedOn w:val="1"/>
    <w:semiHidden/>
    <w:uiPriority w:val="0"/>
    <w:pPr>
      <w:widowControl/>
      <w:numPr>
        <w:ilvl w:val="0"/>
        <w:numId w:val="9"/>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41">
    <w:name w:val="HTML Address"/>
    <w:basedOn w:val="1"/>
    <w:link w:val="247"/>
    <w:semiHidden/>
    <w:qFormat/>
    <w:uiPriority w:val="0"/>
    <w:pPr>
      <w:widowControl/>
      <w:topLinePunct/>
      <w:adjustRightInd w:val="0"/>
      <w:snapToGrid w:val="0"/>
      <w:spacing w:before="160" w:after="160" w:line="240" w:lineRule="atLeast"/>
      <w:ind w:left="1701"/>
      <w:jc w:val="left"/>
    </w:pPr>
    <w:rPr>
      <w:rFonts w:hint="eastAsia" w:ascii="Times New Roman" w:hAnsi="Times New Roman" w:eastAsia="宋体" w:cs="Arial"/>
      <w:i/>
      <w:iCs/>
      <w:szCs w:val="21"/>
    </w:rPr>
  </w:style>
  <w:style w:type="paragraph" w:styleId="42">
    <w:name w:val="index 4"/>
    <w:basedOn w:val="1"/>
    <w:next w:val="1"/>
    <w:semiHidden/>
    <w:qFormat/>
    <w:uiPriority w:val="0"/>
    <w:pPr>
      <w:widowControl/>
      <w:topLinePunct/>
      <w:adjustRightInd w:val="0"/>
      <w:snapToGrid w:val="0"/>
      <w:spacing w:before="160" w:after="160" w:line="240" w:lineRule="atLeast"/>
      <w:ind w:left="1260"/>
      <w:jc w:val="left"/>
    </w:pPr>
    <w:rPr>
      <w:rFonts w:hint="eastAsia" w:ascii="Times New Roman" w:hAnsi="Times New Roman" w:eastAsia="宋体" w:cs="Arial"/>
      <w:szCs w:val="21"/>
    </w:rPr>
  </w:style>
  <w:style w:type="paragraph" w:styleId="43">
    <w:name w:val="toc 5"/>
    <w:basedOn w:val="1"/>
    <w:next w:val="1"/>
    <w:uiPriority w:val="39"/>
    <w:pPr>
      <w:widowControl/>
      <w:topLinePunct/>
      <w:adjustRightInd w:val="0"/>
      <w:snapToGrid w:val="0"/>
      <w:spacing w:before="80" w:after="80" w:line="240" w:lineRule="atLeast"/>
      <w:jc w:val="left"/>
    </w:pPr>
    <w:rPr>
      <w:rFonts w:hint="eastAsia" w:ascii="Times New Roman" w:hAnsi="Times New Roman" w:eastAsia="宋体" w:cs="Arial"/>
      <w:sz w:val="20"/>
      <w:szCs w:val="20"/>
    </w:rPr>
  </w:style>
  <w:style w:type="paragraph" w:styleId="44">
    <w:name w:val="toc 3"/>
    <w:basedOn w:val="1"/>
    <w:next w:val="1"/>
    <w:qFormat/>
    <w:uiPriority w:val="39"/>
    <w:pPr>
      <w:widowControl/>
      <w:topLinePunct/>
      <w:adjustRightInd w:val="0"/>
      <w:snapToGrid w:val="0"/>
      <w:spacing w:before="80" w:after="80" w:line="240" w:lineRule="atLeast"/>
      <w:jc w:val="left"/>
    </w:pPr>
    <w:rPr>
      <w:rFonts w:hint="eastAsia" w:ascii="Times New Roman" w:hAnsi="Times New Roman" w:eastAsia="宋体" w:cs="Arial"/>
      <w:sz w:val="20"/>
      <w:szCs w:val="20"/>
    </w:rPr>
  </w:style>
  <w:style w:type="paragraph" w:styleId="45">
    <w:name w:val="Plain Text"/>
    <w:basedOn w:val="1"/>
    <w:link w:val="250"/>
    <w:semiHidden/>
    <w:qFormat/>
    <w:uiPriority w:val="0"/>
    <w:pPr>
      <w:widowControl/>
      <w:topLinePunct/>
      <w:adjustRightInd w:val="0"/>
      <w:snapToGrid w:val="0"/>
      <w:spacing w:before="160" w:after="160" w:line="240" w:lineRule="atLeast"/>
      <w:ind w:left="1701"/>
      <w:jc w:val="left"/>
    </w:pPr>
    <w:rPr>
      <w:rFonts w:hint="eastAsia" w:ascii="宋体" w:hAnsi="Courier New" w:eastAsia="宋体" w:cs="Courier New"/>
      <w:szCs w:val="21"/>
    </w:rPr>
  </w:style>
  <w:style w:type="paragraph" w:styleId="46">
    <w:name w:val="List Bullet 5"/>
    <w:basedOn w:val="1"/>
    <w:semiHidden/>
    <w:qFormat/>
    <w:uiPriority w:val="0"/>
    <w:pPr>
      <w:widowControl/>
      <w:numPr>
        <w:ilvl w:val="0"/>
        <w:numId w:val="10"/>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47">
    <w:name w:val="List Number 4"/>
    <w:basedOn w:val="1"/>
    <w:semiHidden/>
    <w:qFormat/>
    <w:uiPriority w:val="0"/>
    <w:pPr>
      <w:widowControl/>
      <w:numPr>
        <w:ilvl w:val="0"/>
        <w:numId w:val="11"/>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48">
    <w:name w:val="toc 8"/>
    <w:basedOn w:val="1"/>
    <w:next w:val="1"/>
    <w:semiHidden/>
    <w:uiPriority w:val="0"/>
    <w:pPr>
      <w:widowControl/>
      <w:topLinePunct/>
      <w:adjustRightInd w:val="0"/>
      <w:snapToGrid w:val="0"/>
      <w:spacing w:before="160" w:after="160" w:line="240" w:lineRule="atLeast"/>
      <w:ind w:left="2940"/>
      <w:jc w:val="left"/>
    </w:pPr>
    <w:rPr>
      <w:rFonts w:hint="eastAsia" w:ascii="Times New Roman" w:hAnsi="Times New Roman" w:eastAsia="宋体" w:cs="Arial"/>
      <w:sz w:val="24"/>
      <w:szCs w:val="21"/>
    </w:rPr>
  </w:style>
  <w:style w:type="paragraph" w:styleId="49">
    <w:name w:val="index 3"/>
    <w:next w:val="1"/>
    <w:qFormat/>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link w:val="255"/>
    <w:semiHidden/>
    <w:uiPriority w:val="0"/>
    <w:pPr>
      <w:widowControl/>
      <w:topLinePunct/>
      <w:adjustRightInd w:val="0"/>
      <w:snapToGrid w:val="0"/>
      <w:spacing w:before="160" w:after="160" w:line="240" w:lineRule="atLeast"/>
      <w:ind w:left="2500" w:leftChars="2500"/>
      <w:jc w:val="left"/>
    </w:pPr>
    <w:rPr>
      <w:rFonts w:hint="eastAsia" w:ascii="Times New Roman" w:hAnsi="Times New Roman" w:eastAsia="宋体" w:cs="Arial"/>
      <w:szCs w:val="21"/>
    </w:rPr>
  </w:style>
  <w:style w:type="paragraph" w:styleId="51">
    <w:name w:val="Body Text Indent 2"/>
    <w:basedOn w:val="1"/>
    <w:link w:val="263"/>
    <w:semiHidden/>
    <w:qFormat/>
    <w:uiPriority w:val="0"/>
    <w:pPr>
      <w:widowControl/>
      <w:topLinePunct/>
      <w:adjustRightInd w:val="0"/>
      <w:snapToGrid w:val="0"/>
      <w:spacing w:before="160" w:after="120" w:line="480" w:lineRule="auto"/>
      <w:ind w:left="200" w:leftChars="200"/>
      <w:jc w:val="left"/>
    </w:pPr>
    <w:rPr>
      <w:rFonts w:hint="eastAsia" w:ascii="Times New Roman" w:hAnsi="Times New Roman" w:eastAsia="宋体" w:cs="Arial"/>
      <w:szCs w:val="21"/>
    </w:rPr>
  </w:style>
  <w:style w:type="paragraph" w:styleId="52">
    <w:name w:val="endnote text"/>
    <w:basedOn w:val="1"/>
    <w:link w:val="245"/>
    <w:semiHidden/>
    <w:qFormat/>
    <w:uiPriority w:val="0"/>
    <w:pPr>
      <w:widowControl/>
      <w:topLinePunct/>
      <w:adjustRightInd w:val="0"/>
      <w:snapToGrid w:val="0"/>
      <w:spacing w:before="160" w:after="160" w:line="240" w:lineRule="atLeast"/>
      <w:ind w:left="1701"/>
      <w:jc w:val="left"/>
    </w:pPr>
    <w:rPr>
      <w:rFonts w:hint="eastAsia" w:ascii="Times New Roman" w:hAnsi="Times New Roman" w:eastAsia="宋体" w:cs="Arial"/>
      <w:szCs w:val="21"/>
    </w:rPr>
  </w:style>
  <w:style w:type="paragraph" w:styleId="53">
    <w:name w:val="List Continue 5"/>
    <w:basedOn w:val="1"/>
    <w:semiHidden/>
    <w:qFormat/>
    <w:uiPriority w:val="0"/>
    <w:pPr>
      <w:widowControl/>
      <w:topLinePunct/>
      <w:adjustRightInd w:val="0"/>
      <w:snapToGrid w:val="0"/>
      <w:spacing w:before="160" w:after="120" w:line="240" w:lineRule="atLeast"/>
      <w:ind w:left="1000" w:leftChars="1000"/>
      <w:jc w:val="left"/>
    </w:pPr>
    <w:rPr>
      <w:rFonts w:hint="eastAsia" w:ascii="Times New Roman" w:hAnsi="Times New Roman" w:eastAsia="宋体" w:cs="Arial"/>
      <w:szCs w:val="21"/>
    </w:rPr>
  </w:style>
  <w:style w:type="paragraph" w:styleId="54">
    <w:name w:val="Balloon Text"/>
    <w:basedOn w:val="1"/>
    <w:link w:val="242"/>
    <w:semiHidden/>
    <w:qFormat/>
    <w:uiPriority w:val="0"/>
    <w:pPr>
      <w:widowControl/>
      <w:topLinePunct/>
      <w:adjustRightInd w:val="0"/>
      <w:snapToGrid w:val="0"/>
      <w:spacing w:before="160" w:after="160" w:line="240" w:lineRule="atLeast"/>
      <w:ind w:left="1701"/>
      <w:jc w:val="left"/>
    </w:pPr>
    <w:rPr>
      <w:rFonts w:hint="eastAsia" w:ascii="Times New Roman" w:hAnsi="Times New Roman" w:eastAsia="宋体" w:cs="Arial"/>
      <w:sz w:val="18"/>
      <w:szCs w:val="18"/>
    </w:rPr>
  </w:style>
  <w:style w:type="paragraph" w:styleId="55">
    <w:name w:val="footer"/>
    <w:basedOn w:val="1"/>
    <w:link w:val="152"/>
    <w:unhideWhenUsed/>
    <w:qFormat/>
    <w:uiPriority w:val="0"/>
    <w:pPr>
      <w:tabs>
        <w:tab w:val="center" w:pos="4153"/>
        <w:tab w:val="right" w:pos="8306"/>
      </w:tabs>
      <w:snapToGrid w:val="0"/>
      <w:jc w:val="left"/>
    </w:pPr>
    <w:rPr>
      <w:sz w:val="18"/>
      <w:szCs w:val="18"/>
    </w:rPr>
  </w:style>
  <w:style w:type="paragraph" w:styleId="56">
    <w:name w:val="envelope return"/>
    <w:basedOn w:val="1"/>
    <w:semiHidden/>
    <w:uiPriority w:val="0"/>
    <w:pPr>
      <w:widowControl/>
      <w:topLinePunct/>
      <w:adjustRightInd w:val="0"/>
      <w:snapToGrid w:val="0"/>
      <w:spacing w:before="160" w:after="160" w:line="240" w:lineRule="atLeast"/>
      <w:ind w:left="1701"/>
      <w:jc w:val="left"/>
    </w:pPr>
    <w:rPr>
      <w:rFonts w:hint="eastAsia" w:ascii="Arial" w:hAnsi="Arial" w:eastAsia="宋体" w:cs="Arial"/>
      <w:szCs w:val="21"/>
    </w:rPr>
  </w:style>
  <w:style w:type="paragraph" w:styleId="57">
    <w:name w:val="header"/>
    <w:basedOn w:val="1"/>
    <w:link w:val="151"/>
    <w:unhideWhenUsed/>
    <w:uiPriority w:val="99"/>
    <w:pPr>
      <w:pBdr>
        <w:bottom w:val="single" w:color="auto" w:sz="6" w:space="1"/>
      </w:pBdr>
      <w:tabs>
        <w:tab w:val="center" w:pos="4153"/>
        <w:tab w:val="right" w:pos="8306"/>
      </w:tabs>
      <w:snapToGrid w:val="0"/>
      <w:jc w:val="center"/>
    </w:pPr>
    <w:rPr>
      <w:sz w:val="18"/>
      <w:szCs w:val="18"/>
    </w:rPr>
  </w:style>
  <w:style w:type="paragraph" w:styleId="58">
    <w:name w:val="Signature"/>
    <w:basedOn w:val="1"/>
    <w:link w:val="254"/>
    <w:semiHidden/>
    <w:qFormat/>
    <w:uiPriority w:val="0"/>
    <w:pPr>
      <w:widowControl/>
      <w:topLinePunct/>
      <w:adjustRightInd w:val="0"/>
      <w:snapToGrid w:val="0"/>
      <w:spacing w:before="160" w:after="160" w:line="240" w:lineRule="atLeast"/>
      <w:ind w:left="2100" w:leftChars="2100"/>
      <w:jc w:val="left"/>
    </w:pPr>
    <w:rPr>
      <w:rFonts w:hint="eastAsia" w:ascii="Times New Roman" w:hAnsi="Times New Roman" w:eastAsia="宋体" w:cs="Arial"/>
      <w:szCs w:val="21"/>
    </w:rPr>
  </w:style>
  <w:style w:type="paragraph" w:styleId="59">
    <w:name w:val="toc 1"/>
    <w:basedOn w:val="1"/>
    <w:next w:val="1"/>
    <w:uiPriority w:val="39"/>
    <w:pPr>
      <w:widowControl/>
      <w:topLinePunct/>
      <w:adjustRightInd w:val="0"/>
      <w:snapToGrid w:val="0"/>
      <w:spacing w:before="160" w:after="80" w:line="240" w:lineRule="atLeast"/>
      <w:jc w:val="left"/>
    </w:pPr>
    <w:rPr>
      <w:rFonts w:hint="eastAsia" w:ascii="Book Antiqua" w:hAnsi="Book Antiqua" w:eastAsia="宋体" w:cs="Book Antiqua"/>
      <w:b/>
      <w:bCs/>
      <w:sz w:val="24"/>
      <w:szCs w:val="24"/>
    </w:rPr>
  </w:style>
  <w:style w:type="paragraph" w:styleId="60">
    <w:name w:val="List Continue 4"/>
    <w:basedOn w:val="1"/>
    <w:semiHidden/>
    <w:uiPriority w:val="0"/>
    <w:pPr>
      <w:widowControl/>
      <w:topLinePunct/>
      <w:adjustRightInd w:val="0"/>
      <w:snapToGrid w:val="0"/>
      <w:spacing w:before="160" w:after="120" w:line="240" w:lineRule="atLeast"/>
      <w:ind w:left="800" w:leftChars="800"/>
      <w:jc w:val="left"/>
    </w:pPr>
    <w:rPr>
      <w:rFonts w:hint="eastAsia" w:ascii="Times New Roman" w:hAnsi="Times New Roman" w:eastAsia="宋体" w:cs="Arial"/>
      <w:szCs w:val="21"/>
    </w:rPr>
  </w:style>
  <w:style w:type="paragraph" w:styleId="61">
    <w:name w:val="toc 4"/>
    <w:basedOn w:val="1"/>
    <w:next w:val="1"/>
    <w:uiPriority w:val="39"/>
    <w:pPr>
      <w:widowControl/>
      <w:topLinePunct/>
      <w:adjustRightInd w:val="0"/>
      <w:snapToGrid w:val="0"/>
      <w:spacing w:before="80" w:after="80" w:line="240" w:lineRule="atLeast"/>
      <w:jc w:val="left"/>
    </w:pPr>
    <w:rPr>
      <w:rFonts w:hint="eastAsia" w:ascii="Times New Roman" w:hAnsi="Times New Roman" w:eastAsia="宋体" w:cs="Arial"/>
      <w:sz w:val="20"/>
      <w:szCs w:val="20"/>
    </w:rPr>
  </w:style>
  <w:style w:type="paragraph" w:styleId="62">
    <w:name w:val="index heading"/>
    <w:basedOn w:val="1"/>
    <w:next w:val="63"/>
    <w:semiHidden/>
    <w:uiPriority w:val="0"/>
    <w:pPr>
      <w:widowControl/>
      <w:topLinePunct/>
      <w:adjustRightInd w:val="0"/>
      <w:snapToGrid w:val="0"/>
      <w:spacing w:before="160" w:after="160" w:line="240" w:lineRule="atLeast"/>
      <w:ind w:left="1701"/>
      <w:jc w:val="left"/>
    </w:pPr>
    <w:rPr>
      <w:rFonts w:hint="eastAsia" w:ascii="Arial" w:hAnsi="Arial" w:eastAsia="宋体" w:cs="Arial"/>
      <w:b/>
      <w:bCs/>
      <w:szCs w:val="21"/>
    </w:rPr>
  </w:style>
  <w:style w:type="paragraph" w:styleId="63">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4">
    <w:name w:val="Subtitle"/>
    <w:basedOn w:val="1"/>
    <w:link w:val="252"/>
    <w:uiPriority w:val="0"/>
    <w:pPr>
      <w:widowControl/>
      <w:topLinePunct/>
      <w:adjustRightInd w:val="0"/>
      <w:snapToGrid w:val="0"/>
      <w:spacing w:before="240" w:after="60" w:line="312" w:lineRule="atLeast"/>
      <w:ind w:left="1701"/>
      <w:jc w:val="center"/>
      <w:outlineLvl w:val="1"/>
    </w:pPr>
    <w:rPr>
      <w:rFonts w:hint="eastAsia" w:ascii="Arial" w:hAnsi="Arial" w:eastAsia="宋体" w:cs="Arial"/>
      <w:b/>
      <w:bCs/>
      <w:kern w:val="28"/>
      <w:sz w:val="32"/>
      <w:szCs w:val="32"/>
    </w:rPr>
  </w:style>
  <w:style w:type="paragraph" w:styleId="65">
    <w:name w:val="List Number 5"/>
    <w:basedOn w:val="1"/>
    <w:semiHidden/>
    <w:qFormat/>
    <w:uiPriority w:val="0"/>
    <w:pPr>
      <w:widowControl/>
      <w:numPr>
        <w:ilvl w:val="0"/>
        <w:numId w:val="12"/>
      </w:numPr>
      <w:topLinePunct/>
      <w:adjustRightInd w:val="0"/>
      <w:snapToGrid w:val="0"/>
      <w:spacing w:before="160" w:after="160" w:line="240" w:lineRule="atLeast"/>
      <w:jc w:val="left"/>
    </w:pPr>
    <w:rPr>
      <w:rFonts w:hint="eastAsia" w:ascii="Times New Roman" w:hAnsi="Times New Roman" w:eastAsia="宋体" w:cs="Arial"/>
      <w:szCs w:val="21"/>
    </w:rPr>
  </w:style>
  <w:style w:type="paragraph" w:styleId="66">
    <w:name w:val="List"/>
    <w:basedOn w:val="1"/>
    <w:semiHidden/>
    <w:uiPriority w:val="0"/>
    <w:pPr>
      <w:widowControl/>
      <w:topLinePunct/>
      <w:adjustRightInd w:val="0"/>
      <w:snapToGrid w:val="0"/>
      <w:spacing w:before="160" w:after="160" w:line="240" w:lineRule="atLeast"/>
      <w:ind w:left="200" w:hanging="200" w:hangingChars="200"/>
      <w:jc w:val="left"/>
    </w:pPr>
    <w:rPr>
      <w:rFonts w:hint="eastAsia" w:ascii="Times New Roman" w:hAnsi="Times New Roman" w:eastAsia="宋体" w:cs="Arial"/>
      <w:szCs w:val="21"/>
    </w:rPr>
  </w:style>
  <w:style w:type="paragraph" w:styleId="67">
    <w:name w:val="footnote text"/>
    <w:basedOn w:val="1"/>
    <w:link w:val="241"/>
    <w:semiHidden/>
    <w:uiPriority w:val="0"/>
    <w:pPr>
      <w:widowControl/>
      <w:topLinePunct/>
      <w:adjustRightInd w:val="0"/>
      <w:snapToGrid w:val="0"/>
      <w:spacing w:before="160" w:after="160" w:line="240" w:lineRule="atLeast"/>
      <w:ind w:left="1701"/>
      <w:jc w:val="left"/>
    </w:pPr>
    <w:rPr>
      <w:rFonts w:hint="eastAsia" w:ascii="Times New Roman" w:hAnsi="Times New Roman" w:eastAsia="宋体" w:cs="Arial"/>
      <w:sz w:val="18"/>
      <w:szCs w:val="18"/>
    </w:rPr>
  </w:style>
  <w:style w:type="paragraph" w:styleId="68">
    <w:name w:val="toc 6"/>
    <w:basedOn w:val="1"/>
    <w:next w:val="1"/>
    <w:semiHidden/>
    <w:uiPriority w:val="0"/>
    <w:pPr>
      <w:widowControl/>
      <w:topLinePunct/>
      <w:adjustRightInd w:val="0"/>
      <w:snapToGrid w:val="0"/>
      <w:spacing w:before="160" w:after="160" w:line="240" w:lineRule="atLeast"/>
      <w:ind w:left="2100"/>
      <w:jc w:val="left"/>
    </w:pPr>
    <w:rPr>
      <w:rFonts w:hint="eastAsia" w:ascii="Times New Roman" w:hAnsi="Times New Roman" w:eastAsia="宋体" w:cs="Arial"/>
      <w:sz w:val="24"/>
      <w:szCs w:val="21"/>
    </w:rPr>
  </w:style>
  <w:style w:type="paragraph" w:styleId="69">
    <w:name w:val="List 5"/>
    <w:basedOn w:val="1"/>
    <w:semiHidden/>
    <w:qFormat/>
    <w:uiPriority w:val="0"/>
    <w:pPr>
      <w:widowControl/>
      <w:topLinePunct/>
      <w:adjustRightInd w:val="0"/>
      <w:snapToGrid w:val="0"/>
      <w:spacing w:before="160" w:after="160" w:line="240" w:lineRule="atLeast"/>
      <w:ind w:left="800" w:leftChars="800" w:hanging="200" w:hangingChars="200"/>
      <w:jc w:val="left"/>
    </w:pPr>
    <w:rPr>
      <w:rFonts w:hint="eastAsia" w:ascii="Times New Roman" w:hAnsi="Times New Roman" w:eastAsia="宋体" w:cs="Arial"/>
      <w:szCs w:val="21"/>
    </w:rPr>
  </w:style>
  <w:style w:type="paragraph" w:styleId="70">
    <w:name w:val="Body Text Indent 3"/>
    <w:basedOn w:val="1"/>
    <w:link w:val="264"/>
    <w:semiHidden/>
    <w:uiPriority w:val="0"/>
    <w:pPr>
      <w:widowControl/>
      <w:topLinePunct/>
      <w:adjustRightInd w:val="0"/>
      <w:snapToGrid w:val="0"/>
      <w:spacing w:before="160" w:after="120" w:line="240" w:lineRule="atLeast"/>
      <w:ind w:left="200" w:leftChars="200"/>
      <w:jc w:val="left"/>
    </w:pPr>
    <w:rPr>
      <w:rFonts w:hint="eastAsia" w:ascii="Times New Roman" w:hAnsi="Times New Roman" w:eastAsia="宋体" w:cs="Arial"/>
      <w:sz w:val="16"/>
      <w:szCs w:val="16"/>
    </w:rPr>
  </w:style>
  <w:style w:type="paragraph" w:styleId="71">
    <w:name w:val="index 7"/>
    <w:basedOn w:val="1"/>
    <w:next w:val="1"/>
    <w:semiHidden/>
    <w:uiPriority w:val="0"/>
    <w:pPr>
      <w:widowControl/>
      <w:topLinePunct/>
      <w:adjustRightInd w:val="0"/>
      <w:snapToGrid w:val="0"/>
      <w:spacing w:before="160" w:after="160" w:line="240" w:lineRule="atLeast"/>
      <w:ind w:left="1470" w:hanging="210"/>
      <w:jc w:val="left"/>
    </w:pPr>
    <w:rPr>
      <w:rFonts w:hint="eastAsia" w:ascii="Times New Roman" w:hAnsi="Times New Roman" w:eastAsia="宋体" w:cs="Arial"/>
      <w:sz w:val="20"/>
      <w:szCs w:val="20"/>
    </w:rPr>
  </w:style>
  <w:style w:type="paragraph" w:styleId="72">
    <w:name w:val="index 9"/>
    <w:basedOn w:val="1"/>
    <w:next w:val="1"/>
    <w:semiHidden/>
    <w:uiPriority w:val="0"/>
    <w:pPr>
      <w:widowControl/>
      <w:topLinePunct/>
      <w:adjustRightInd w:val="0"/>
      <w:snapToGrid w:val="0"/>
      <w:spacing w:before="160" w:after="160" w:line="240" w:lineRule="atLeast"/>
      <w:ind w:left="1890" w:hanging="210"/>
      <w:jc w:val="left"/>
    </w:pPr>
    <w:rPr>
      <w:rFonts w:hint="eastAsia" w:ascii="Times New Roman" w:hAnsi="Times New Roman" w:eastAsia="宋体" w:cs="Arial"/>
      <w:sz w:val="20"/>
      <w:szCs w:val="20"/>
    </w:rPr>
  </w:style>
  <w:style w:type="paragraph" w:styleId="73">
    <w:name w:val="table of figures"/>
    <w:basedOn w:val="1"/>
    <w:next w:val="1"/>
    <w:semiHidden/>
    <w:uiPriority w:val="0"/>
    <w:pPr>
      <w:widowControl/>
      <w:topLinePunct/>
      <w:adjustRightInd w:val="0"/>
      <w:snapToGrid w:val="0"/>
      <w:spacing w:before="160" w:after="160" w:afterLines="50" w:line="240" w:lineRule="atLeast"/>
      <w:ind w:left="300" w:leftChars="300"/>
      <w:jc w:val="left"/>
    </w:pPr>
    <w:rPr>
      <w:rFonts w:hint="eastAsia" w:ascii="Times New Roman" w:hAnsi="Times New Roman" w:eastAsia="宋体" w:cs="Arial"/>
      <w:sz w:val="20"/>
      <w:szCs w:val="20"/>
    </w:rPr>
  </w:style>
  <w:style w:type="paragraph" w:styleId="74">
    <w:name w:val="toc 2"/>
    <w:basedOn w:val="1"/>
    <w:next w:val="1"/>
    <w:uiPriority w:val="39"/>
    <w:pPr>
      <w:widowControl/>
      <w:topLinePunct/>
      <w:adjustRightInd w:val="0"/>
      <w:snapToGrid w:val="0"/>
      <w:spacing w:before="80" w:after="80" w:line="240" w:lineRule="atLeast"/>
      <w:jc w:val="left"/>
    </w:pPr>
    <w:rPr>
      <w:rFonts w:hint="eastAsia" w:ascii="Times New Roman" w:hAnsi="Times New Roman" w:eastAsia="宋体" w:cs="Arial"/>
      <w:sz w:val="20"/>
      <w:szCs w:val="20"/>
    </w:rPr>
  </w:style>
  <w:style w:type="paragraph" w:styleId="75">
    <w:name w:val="toc 9"/>
    <w:basedOn w:val="1"/>
    <w:next w:val="1"/>
    <w:semiHidden/>
    <w:uiPriority w:val="0"/>
    <w:pPr>
      <w:widowControl/>
      <w:topLinePunct/>
      <w:adjustRightInd w:val="0"/>
      <w:snapToGrid w:val="0"/>
      <w:spacing w:before="160" w:after="160" w:line="240" w:lineRule="atLeast"/>
      <w:ind w:left="3360"/>
      <w:jc w:val="left"/>
    </w:pPr>
    <w:rPr>
      <w:rFonts w:hint="eastAsia" w:ascii="Times New Roman" w:hAnsi="Times New Roman" w:eastAsia="宋体" w:cs="Arial"/>
      <w:sz w:val="24"/>
      <w:szCs w:val="21"/>
    </w:rPr>
  </w:style>
  <w:style w:type="paragraph" w:styleId="76">
    <w:name w:val="Body Text 2"/>
    <w:basedOn w:val="1"/>
    <w:link w:val="261"/>
    <w:semiHidden/>
    <w:uiPriority w:val="0"/>
    <w:pPr>
      <w:widowControl/>
      <w:topLinePunct/>
      <w:adjustRightInd w:val="0"/>
      <w:snapToGrid w:val="0"/>
      <w:spacing w:before="160" w:after="120" w:line="480" w:lineRule="auto"/>
      <w:ind w:left="1701"/>
      <w:jc w:val="left"/>
    </w:pPr>
    <w:rPr>
      <w:rFonts w:hint="eastAsia" w:ascii="Times New Roman" w:hAnsi="Times New Roman" w:eastAsia="宋体" w:cs="Arial"/>
      <w:szCs w:val="21"/>
    </w:rPr>
  </w:style>
  <w:style w:type="paragraph" w:styleId="77">
    <w:name w:val="List 4"/>
    <w:basedOn w:val="1"/>
    <w:semiHidden/>
    <w:qFormat/>
    <w:uiPriority w:val="0"/>
    <w:pPr>
      <w:widowControl/>
      <w:topLinePunct/>
      <w:adjustRightInd w:val="0"/>
      <w:snapToGrid w:val="0"/>
      <w:spacing w:before="160" w:after="160" w:line="240" w:lineRule="atLeast"/>
      <w:ind w:left="600" w:leftChars="600" w:hanging="200" w:hangingChars="200"/>
      <w:jc w:val="left"/>
    </w:pPr>
    <w:rPr>
      <w:rFonts w:hint="eastAsia" w:ascii="Times New Roman" w:hAnsi="Times New Roman" w:eastAsia="宋体" w:cs="Arial"/>
      <w:szCs w:val="21"/>
    </w:rPr>
  </w:style>
  <w:style w:type="paragraph" w:styleId="78">
    <w:name w:val="List Continue 2"/>
    <w:basedOn w:val="1"/>
    <w:semiHidden/>
    <w:qFormat/>
    <w:uiPriority w:val="0"/>
    <w:pPr>
      <w:widowControl/>
      <w:topLinePunct/>
      <w:adjustRightInd w:val="0"/>
      <w:snapToGrid w:val="0"/>
      <w:spacing w:before="160" w:after="120" w:line="240" w:lineRule="atLeast"/>
      <w:ind w:left="400" w:leftChars="400"/>
      <w:jc w:val="left"/>
    </w:pPr>
    <w:rPr>
      <w:rFonts w:hint="eastAsia" w:ascii="Times New Roman" w:hAnsi="Times New Roman" w:eastAsia="宋体" w:cs="Arial"/>
      <w:szCs w:val="21"/>
    </w:rPr>
  </w:style>
  <w:style w:type="paragraph" w:styleId="79">
    <w:name w:val="Message Header"/>
    <w:basedOn w:val="1"/>
    <w:link w:val="256"/>
    <w:semiHidden/>
    <w:uiPriority w:val="0"/>
    <w:pPr>
      <w:widowControl/>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after="160" w:line="240" w:lineRule="atLeast"/>
      <w:ind w:left="500" w:leftChars="500" w:hanging="500" w:hangingChars="500"/>
      <w:jc w:val="left"/>
    </w:pPr>
    <w:rPr>
      <w:rFonts w:hint="eastAsia" w:ascii="Arial" w:hAnsi="Arial" w:eastAsia="宋体" w:cs="Arial"/>
      <w:szCs w:val="21"/>
    </w:rPr>
  </w:style>
  <w:style w:type="paragraph" w:styleId="80">
    <w:name w:val="HTML Preformatted"/>
    <w:basedOn w:val="1"/>
    <w:link w:val="248"/>
    <w:semiHidden/>
    <w:uiPriority w:val="0"/>
    <w:pPr>
      <w:widowControl/>
      <w:topLinePunct/>
      <w:adjustRightInd w:val="0"/>
      <w:snapToGrid w:val="0"/>
      <w:spacing w:before="160" w:after="160" w:line="240" w:lineRule="atLeast"/>
      <w:ind w:left="1701"/>
      <w:jc w:val="left"/>
    </w:pPr>
    <w:rPr>
      <w:rFonts w:hint="eastAsia" w:ascii="Courier New" w:hAnsi="Courier New" w:eastAsia="宋体" w:cs="Courier New"/>
      <w:sz w:val="20"/>
      <w:szCs w:val="20"/>
    </w:rPr>
  </w:style>
  <w:style w:type="paragraph" w:styleId="81">
    <w:name w:val="Normal (Web)"/>
    <w:basedOn w:val="1"/>
    <w:semiHidden/>
    <w:uiPriority w:val="0"/>
    <w:pPr>
      <w:widowControl/>
      <w:topLinePunct/>
      <w:adjustRightInd w:val="0"/>
      <w:snapToGrid w:val="0"/>
      <w:spacing w:before="160" w:after="160" w:line="240" w:lineRule="atLeast"/>
      <w:ind w:left="1701"/>
      <w:jc w:val="left"/>
    </w:pPr>
    <w:rPr>
      <w:rFonts w:hint="eastAsia" w:ascii="Times New Roman" w:hAnsi="Times New Roman" w:eastAsia="宋体" w:cs="Times New Roman"/>
      <w:szCs w:val="21"/>
    </w:rPr>
  </w:style>
  <w:style w:type="paragraph" w:styleId="82">
    <w:name w:val="List Continue 3"/>
    <w:basedOn w:val="1"/>
    <w:semiHidden/>
    <w:qFormat/>
    <w:uiPriority w:val="0"/>
    <w:pPr>
      <w:widowControl/>
      <w:topLinePunct/>
      <w:adjustRightInd w:val="0"/>
      <w:snapToGrid w:val="0"/>
      <w:spacing w:before="160" w:after="120" w:line="240" w:lineRule="atLeast"/>
      <w:ind w:left="600" w:leftChars="600"/>
      <w:jc w:val="left"/>
    </w:pPr>
    <w:rPr>
      <w:rFonts w:hint="eastAsia" w:ascii="Times New Roman" w:hAnsi="Times New Roman" w:eastAsia="宋体" w:cs="Arial"/>
      <w:szCs w:val="21"/>
    </w:rPr>
  </w:style>
  <w:style w:type="paragraph" w:styleId="83">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4">
    <w:name w:val="Title"/>
    <w:basedOn w:val="1"/>
    <w:link w:val="225"/>
    <w:qFormat/>
    <w:uiPriority w:val="0"/>
    <w:pPr>
      <w:widowControl/>
      <w:topLinePunct/>
      <w:adjustRightInd w:val="0"/>
      <w:snapToGrid w:val="0"/>
      <w:spacing w:before="240" w:after="60" w:line="240" w:lineRule="atLeast"/>
      <w:ind w:left="1701"/>
      <w:jc w:val="center"/>
      <w:outlineLvl w:val="0"/>
    </w:pPr>
    <w:rPr>
      <w:rFonts w:hint="eastAsia" w:ascii="Arial" w:hAnsi="Arial" w:eastAsia="宋体" w:cs="Arial"/>
      <w:b/>
      <w:bCs/>
      <w:sz w:val="32"/>
      <w:szCs w:val="32"/>
    </w:rPr>
  </w:style>
  <w:style w:type="paragraph" w:styleId="85">
    <w:name w:val="annotation subject"/>
    <w:basedOn w:val="28"/>
    <w:next w:val="28"/>
    <w:link w:val="244"/>
    <w:semiHidden/>
    <w:uiPriority w:val="0"/>
    <w:rPr>
      <w:b/>
      <w:bCs/>
    </w:rPr>
  </w:style>
  <w:style w:type="paragraph" w:styleId="86">
    <w:name w:val="Body Text First Indent"/>
    <w:basedOn w:val="34"/>
    <w:link w:val="258"/>
    <w:semiHidden/>
    <w:uiPriority w:val="0"/>
    <w:pPr>
      <w:ind w:firstLine="100" w:firstLineChars="100"/>
    </w:pPr>
  </w:style>
  <w:style w:type="paragraph" w:styleId="87">
    <w:name w:val="Body Text First Indent 2"/>
    <w:basedOn w:val="35"/>
    <w:link w:val="260"/>
    <w:semiHidden/>
    <w:uiPriority w:val="0"/>
    <w:pPr>
      <w:ind w:firstLine="200" w:firstLineChars="200"/>
    </w:pPr>
  </w:style>
  <w:style w:type="table" w:styleId="89">
    <w:name w:val="Table Grid"/>
    <w:basedOn w:val="88"/>
    <w:uiPriority w:val="0"/>
    <w:pPr>
      <w:widowControl w:val="0"/>
      <w:jc w:val="both"/>
    </w:pPr>
    <w:rPr>
      <w:rFonts w:ascii="Times New Roman" w:hAnsi="Times New Roman" w:eastAsia="宋体" w:cs="Times New Roman"/>
      <w:kern w:val="0"/>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semiHidden/>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semiHidden/>
    <w:qFormat/>
    <w:uiPriority w:val="0"/>
    <w:pPr>
      <w:adjustRightInd w:val="0"/>
      <w:snapToGrid w:val="0"/>
      <w:spacing w:before="160" w:after="160" w:line="240" w:lineRule="atLeast"/>
      <w:ind w:left="1701"/>
    </w:pPr>
    <w:rPr>
      <w:rFonts w:ascii="Times New Roman" w:hAnsi="Times New Roman" w:eastAsia="宋体" w:cs="Times New Roman"/>
      <w:color w:val="FFFFFF"/>
      <w:kern w:val="0"/>
      <w:sz w:val="20"/>
      <w:szCs w:val="20"/>
      <w:lang w:eastAsia="en-US"/>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semiHidden/>
    <w:qFormat/>
    <w:uiPriority w:val="0"/>
    <w:pPr>
      <w:adjustRightInd w:val="0"/>
      <w:snapToGrid w:val="0"/>
      <w:spacing w:before="160" w:after="160" w:line="240" w:lineRule="atLeast"/>
      <w:ind w:left="1701"/>
    </w:pPr>
    <w:rPr>
      <w:rFonts w:ascii="Times New Roman" w:hAnsi="Times New Roman" w:eastAsia="宋体" w:cs="Times New Roman"/>
      <w:color w:val="000080"/>
      <w:kern w:val="0"/>
      <w:sz w:val="20"/>
      <w:szCs w:val="20"/>
      <w:lang w:eastAsia="en-US"/>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semiHidden/>
    <w:qFormat/>
    <w:uiPriority w:val="0"/>
    <w:pPr>
      <w:adjustRightInd w:val="0"/>
      <w:snapToGrid w:val="0"/>
      <w:spacing w:before="160" w:after="160" w:line="240" w:lineRule="atLeast"/>
      <w:ind w:left="1701"/>
    </w:pPr>
    <w:rPr>
      <w:rFonts w:ascii="Times New Roman" w:hAnsi="Times New Roman" w:eastAsia="宋体" w:cs="Times New Roman"/>
      <w:b/>
      <w:bCs/>
      <w:kern w:val="0"/>
      <w:sz w:val="20"/>
      <w:szCs w:val="20"/>
      <w:lang w:eastAsia="en-U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semiHidden/>
    <w:qFormat/>
    <w:uiPriority w:val="0"/>
    <w:pPr>
      <w:adjustRightInd w:val="0"/>
      <w:snapToGrid w:val="0"/>
      <w:spacing w:before="160" w:after="160" w:line="240" w:lineRule="atLeast"/>
      <w:ind w:left="1701"/>
    </w:pPr>
    <w:rPr>
      <w:rFonts w:ascii="Times New Roman" w:hAnsi="Times New Roman" w:eastAsia="宋体" w:cs="Times New Roman"/>
      <w:b/>
      <w:bCs/>
      <w:kern w:val="0"/>
      <w:sz w:val="20"/>
      <w:szCs w:val="20"/>
      <w:lang w:eastAsia="en-U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semiHidden/>
    <w:qFormat/>
    <w:uiPriority w:val="0"/>
    <w:pPr>
      <w:adjustRightInd w:val="0"/>
      <w:snapToGrid w:val="0"/>
      <w:spacing w:before="160" w:after="160" w:line="240" w:lineRule="atLeast"/>
      <w:ind w:left="1701"/>
    </w:pPr>
    <w:rPr>
      <w:rFonts w:ascii="Times New Roman" w:hAnsi="Times New Roman" w:eastAsia="宋体" w:cs="Times New Roman"/>
      <w:b/>
      <w:bCs/>
      <w:kern w:val="0"/>
      <w:sz w:val="20"/>
      <w:szCs w:val="20"/>
      <w:lang w:eastAsia="en-U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semiHidden/>
    <w:qFormat/>
    <w:uiPriority w:val="0"/>
    <w:pPr>
      <w:adjustRightInd w:val="0"/>
      <w:snapToGrid w:val="0"/>
      <w:spacing w:before="160" w:after="160" w:line="240" w:lineRule="atLeast"/>
      <w:ind w:left="1701"/>
    </w:pPr>
    <w:rPr>
      <w:rFonts w:ascii="Times New Roman" w:hAnsi="Times New Roman" w:eastAsia="宋体" w:cs="Times New Roman"/>
      <w:b/>
      <w:bCs/>
      <w:kern w:val="0"/>
      <w:sz w:val="20"/>
      <w:szCs w:val="20"/>
      <w:lang w:eastAsia="en-U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semiHidden/>
    <w:qFormat/>
    <w:uiPriority w:val="0"/>
    <w:pPr>
      <w:adjustRightInd w:val="0"/>
      <w:snapToGrid w:val="0"/>
      <w:spacing w:before="160" w:after="160" w:line="240" w:lineRule="atLeast"/>
      <w:ind w:left="1701"/>
    </w:pPr>
    <w:rPr>
      <w:rFonts w:ascii="Times New Roman" w:hAnsi="Times New Roman" w:eastAsia="宋体" w:cs="Times New Roman"/>
      <w:kern w:val="0"/>
      <w:sz w:val="20"/>
      <w:szCs w:val="20"/>
      <w:lang w:eastAsia="en-US"/>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semiHidden/>
    <w:qFormat/>
    <w:uiPriority w:val="0"/>
    <w:pPr>
      <w:widowControl w:val="0"/>
      <w:jc w:val="both"/>
    </w:pPr>
    <w:rPr>
      <w:rFonts w:ascii="Times New Roman" w:hAnsi="Times New Roman" w:eastAsia="宋体" w:cs="Times New Roman"/>
      <w:kern w:val="0"/>
      <w:sz w:val="20"/>
      <w:szCs w:val="20"/>
      <w:lang w:eastAsia="en-US"/>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4">
    <w:name w:val="Strong"/>
    <w:basedOn w:val="133"/>
    <w:qFormat/>
    <w:uiPriority w:val="0"/>
    <w:rPr>
      <w:b/>
      <w:bCs/>
    </w:rPr>
  </w:style>
  <w:style w:type="character" w:styleId="135">
    <w:name w:val="endnote reference"/>
    <w:basedOn w:val="133"/>
    <w:semiHidden/>
    <w:qFormat/>
    <w:uiPriority w:val="0"/>
    <w:rPr>
      <w:vertAlign w:val="superscript"/>
    </w:rPr>
  </w:style>
  <w:style w:type="character" w:styleId="136">
    <w:name w:val="page number"/>
    <w:basedOn w:val="133"/>
    <w:semiHidden/>
    <w:qFormat/>
    <w:uiPriority w:val="0"/>
  </w:style>
  <w:style w:type="character" w:styleId="137">
    <w:name w:val="FollowedHyperlink"/>
    <w:qFormat/>
    <w:uiPriority w:val="0"/>
    <w:rPr>
      <w:color w:val="800080"/>
      <w:u w:val="none"/>
    </w:rPr>
  </w:style>
  <w:style w:type="character" w:styleId="138">
    <w:name w:val="Emphasis"/>
    <w:basedOn w:val="133"/>
    <w:qFormat/>
    <w:uiPriority w:val="0"/>
    <w:rPr>
      <w:i/>
      <w:iCs/>
    </w:rPr>
  </w:style>
  <w:style w:type="character" w:styleId="139">
    <w:name w:val="line number"/>
    <w:basedOn w:val="133"/>
    <w:semiHidden/>
    <w:qFormat/>
    <w:uiPriority w:val="0"/>
  </w:style>
  <w:style w:type="character" w:styleId="140">
    <w:name w:val="HTML Definition"/>
    <w:basedOn w:val="133"/>
    <w:semiHidden/>
    <w:qFormat/>
    <w:uiPriority w:val="0"/>
    <w:rPr>
      <w:i/>
      <w:iCs/>
    </w:rPr>
  </w:style>
  <w:style w:type="character" w:styleId="141">
    <w:name w:val="HTML Typewriter"/>
    <w:basedOn w:val="133"/>
    <w:semiHidden/>
    <w:qFormat/>
    <w:uiPriority w:val="0"/>
    <w:rPr>
      <w:rFonts w:ascii="Courier New" w:hAnsi="Courier New" w:cs="Courier New"/>
      <w:sz w:val="20"/>
      <w:szCs w:val="20"/>
    </w:rPr>
  </w:style>
  <w:style w:type="character" w:styleId="142">
    <w:name w:val="HTML Acronym"/>
    <w:basedOn w:val="133"/>
    <w:semiHidden/>
    <w:qFormat/>
    <w:uiPriority w:val="0"/>
  </w:style>
  <w:style w:type="character" w:styleId="143">
    <w:name w:val="HTML Variable"/>
    <w:basedOn w:val="133"/>
    <w:semiHidden/>
    <w:qFormat/>
    <w:uiPriority w:val="0"/>
    <w:rPr>
      <w:i/>
      <w:iCs/>
    </w:rPr>
  </w:style>
  <w:style w:type="character" w:styleId="144">
    <w:name w:val="Hyperlink"/>
    <w:qFormat/>
    <w:uiPriority w:val="99"/>
    <w:rPr>
      <w:color w:val="0000FF"/>
      <w:u w:val="none"/>
    </w:rPr>
  </w:style>
  <w:style w:type="character" w:styleId="145">
    <w:name w:val="HTML Code"/>
    <w:basedOn w:val="133"/>
    <w:semiHidden/>
    <w:qFormat/>
    <w:uiPriority w:val="0"/>
    <w:rPr>
      <w:rFonts w:ascii="Courier New" w:hAnsi="Courier New" w:cs="Courier New"/>
      <w:sz w:val="20"/>
      <w:szCs w:val="20"/>
    </w:rPr>
  </w:style>
  <w:style w:type="character" w:styleId="146">
    <w:name w:val="annotation reference"/>
    <w:basedOn w:val="133"/>
    <w:semiHidden/>
    <w:qFormat/>
    <w:uiPriority w:val="0"/>
    <w:rPr>
      <w:sz w:val="21"/>
      <w:szCs w:val="21"/>
    </w:rPr>
  </w:style>
  <w:style w:type="character" w:styleId="147">
    <w:name w:val="HTML Cite"/>
    <w:basedOn w:val="133"/>
    <w:semiHidden/>
    <w:qFormat/>
    <w:uiPriority w:val="0"/>
    <w:rPr>
      <w:i/>
      <w:iCs/>
    </w:rPr>
  </w:style>
  <w:style w:type="character" w:styleId="148">
    <w:name w:val="footnote reference"/>
    <w:basedOn w:val="133"/>
    <w:semiHidden/>
    <w:qFormat/>
    <w:uiPriority w:val="0"/>
    <w:rPr>
      <w:vertAlign w:val="superscript"/>
    </w:rPr>
  </w:style>
  <w:style w:type="character" w:styleId="149">
    <w:name w:val="HTML Keyboard"/>
    <w:basedOn w:val="133"/>
    <w:semiHidden/>
    <w:qFormat/>
    <w:uiPriority w:val="0"/>
    <w:rPr>
      <w:rFonts w:ascii="Courier New" w:hAnsi="Courier New" w:cs="Courier New"/>
      <w:sz w:val="20"/>
      <w:szCs w:val="20"/>
    </w:rPr>
  </w:style>
  <w:style w:type="character" w:styleId="150">
    <w:name w:val="HTML Sample"/>
    <w:basedOn w:val="133"/>
    <w:semiHidden/>
    <w:qFormat/>
    <w:uiPriority w:val="0"/>
    <w:rPr>
      <w:rFonts w:ascii="Courier New" w:hAnsi="Courier New" w:cs="Courier New"/>
    </w:rPr>
  </w:style>
  <w:style w:type="character" w:customStyle="1" w:styleId="151">
    <w:name w:val="页眉 Char"/>
    <w:basedOn w:val="133"/>
    <w:link w:val="57"/>
    <w:qFormat/>
    <w:uiPriority w:val="99"/>
    <w:rPr>
      <w:sz w:val="18"/>
      <w:szCs w:val="18"/>
    </w:rPr>
  </w:style>
  <w:style w:type="character" w:customStyle="1" w:styleId="152">
    <w:name w:val="页脚 Char"/>
    <w:basedOn w:val="133"/>
    <w:link w:val="55"/>
    <w:qFormat/>
    <w:uiPriority w:val="0"/>
    <w:rPr>
      <w:sz w:val="18"/>
      <w:szCs w:val="18"/>
    </w:rPr>
  </w:style>
  <w:style w:type="character" w:customStyle="1" w:styleId="153">
    <w:name w:val="标题 1 Char"/>
    <w:basedOn w:val="133"/>
    <w:link w:val="3"/>
    <w:qFormat/>
    <w:uiPriority w:val="0"/>
    <w:rPr>
      <w:rFonts w:ascii="Book Antiqua" w:hAnsi="Book Antiqua" w:eastAsia="黑体" w:cs="Book Antiqua"/>
      <w:b/>
      <w:bCs/>
      <w:sz w:val="44"/>
      <w:szCs w:val="44"/>
    </w:rPr>
  </w:style>
  <w:style w:type="character" w:customStyle="1" w:styleId="154">
    <w:name w:val="标题 2 Char"/>
    <w:basedOn w:val="133"/>
    <w:link w:val="4"/>
    <w:qFormat/>
    <w:uiPriority w:val="0"/>
    <w:rPr>
      <w:rFonts w:ascii="Book Antiqua" w:hAnsi="Book Antiqua" w:eastAsia="黑体" w:cs="Book Antiqua"/>
      <w:bCs/>
      <w:kern w:val="0"/>
      <w:sz w:val="36"/>
      <w:szCs w:val="36"/>
      <w:lang w:eastAsia="en-US"/>
    </w:rPr>
  </w:style>
  <w:style w:type="character" w:customStyle="1" w:styleId="155">
    <w:name w:val="标题 3 Char"/>
    <w:basedOn w:val="133"/>
    <w:link w:val="5"/>
    <w:qFormat/>
    <w:uiPriority w:val="0"/>
    <w:rPr>
      <w:rFonts w:ascii="Book Antiqua" w:hAnsi="Book Antiqua" w:eastAsia="黑体" w:cs="宋体"/>
      <w:kern w:val="0"/>
      <w:sz w:val="32"/>
      <w:szCs w:val="32"/>
    </w:rPr>
  </w:style>
  <w:style w:type="character" w:customStyle="1" w:styleId="156">
    <w:name w:val="标题 4 Char"/>
    <w:basedOn w:val="133"/>
    <w:link w:val="6"/>
    <w:semiHidden/>
    <w:qFormat/>
    <w:uiPriority w:val="0"/>
    <w:rPr>
      <w:rFonts w:ascii="Book Antiqua" w:hAnsi="Book Antiqua" w:eastAsia="黑体" w:cs="宋体"/>
      <w:kern w:val="0"/>
      <w:sz w:val="28"/>
      <w:szCs w:val="28"/>
    </w:rPr>
  </w:style>
  <w:style w:type="character" w:customStyle="1" w:styleId="157">
    <w:name w:val="标题 5 Char"/>
    <w:basedOn w:val="133"/>
    <w:link w:val="7"/>
    <w:semiHidden/>
    <w:qFormat/>
    <w:uiPriority w:val="0"/>
    <w:rPr>
      <w:rFonts w:ascii="Book Antiqua" w:hAnsi="Book Antiqua" w:eastAsia="黑体" w:cs="宋体"/>
      <w:kern w:val="0"/>
      <w:sz w:val="24"/>
      <w:szCs w:val="24"/>
    </w:rPr>
  </w:style>
  <w:style w:type="character" w:customStyle="1" w:styleId="158">
    <w:name w:val="标题 6 Char"/>
    <w:basedOn w:val="133"/>
    <w:link w:val="8"/>
    <w:qFormat/>
    <w:uiPriority w:val="0"/>
    <w:rPr>
      <w:rFonts w:ascii="Arial" w:hAnsi="Arial" w:eastAsia="黑体" w:cs="Times New Roman"/>
      <w:b/>
      <w:bCs/>
      <w:szCs w:val="21"/>
    </w:rPr>
  </w:style>
  <w:style w:type="character" w:customStyle="1" w:styleId="159">
    <w:name w:val="标题 7 Char"/>
    <w:basedOn w:val="133"/>
    <w:link w:val="9"/>
    <w:qFormat/>
    <w:uiPriority w:val="0"/>
    <w:rPr>
      <w:rFonts w:ascii="Book Antiqua" w:hAnsi="Book Antiqua" w:eastAsia="黑体" w:cs="Book Antiqua"/>
      <w:b/>
      <w:sz w:val="44"/>
      <w:szCs w:val="44"/>
    </w:rPr>
  </w:style>
  <w:style w:type="character" w:customStyle="1" w:styleId="160">
    <w:name w:val="标题 8 Char"/>
    <w:basedOn w:val="133"/>
    <w:link w:val="10"/>
    <w:qFormat/>
    <w:uiPriority w:val="0"/>
    <w:rPr>
      <w:rFonts w:ascii="Book Antiqua" w:hAnsi="Book Antiqua" w:eastAsia="黑体" w:cs="Times New Roman"/>
      <w:bCs/>
      <w:kern w:val="0"/>
      <w:sz w:val="36"/>
      <w:szCs w:val="36"/>
      <w:lang w:eastAsia="en-US"/>
    </w:rPr>
  </w:style>
  <w:style w:type="character" w:customStyle="1" w:styleId="161">
    <w:name w:val="标题 9 Char"/>
    <w:basedOn w:val="133"/>
    <w:link w:val="11"/>
    <w:qFormat/>
    <w:uiPriority w:val="0"/>
    <w:rPr>
      <w:rFonts w:ascii="Book Antiqua" w:hAnsi="Book Antiqua" w:eastAsia="黑体" w:cs="Times New Roman"/>
      <w:kern w:val="0"/>
      <w:sz w:val="32"/>
      <w:szCs w:val="32"/>
    </w:rPr>
  </w:style>
  <w:style w:type="paragraph" w:customStyle="1" w:styleId="162">
    <w:name w:val="Normal In Title Page"/>
    <w:qFormat/>
    <w:uiPriority w:val="0"/>
    <w:rPr>
      <w:rFonts w:ascii="Arial" w:hAnsi="Arial" w:eastAsia="宋体" w:cs="Arial"/>
      <w:kern w:val="2"/>
      <w:sz w:val="22"/>
      <w:szCs w:val="22"/>
      <w:lang w:val="en-US" w:eastAsia="zh-CN" w:bidi="ar-SA"/>
    </w:rPr>
  </w:style>
  <w:style w:type="paragraph" w:customStyle="1" w:styleId="163">
    <w:name w:val="Table Text In Title Page"/>
    <w:qFormat/>
    <w:uiPriority w:val="0"/>
    <w:pPr>
      <w:autoSpaceDE w:val="0"/>
      <w:autoSpaceDN w:val="0"/>
      <w:spacing w:before="80" w:after="80"/>
    </w:pPr>
    <w:rPr>
      <w:rFonts w:ascii="Arial" w:hAnsi="Arial" w:eastAsia="宋体" w:cs="Arial"/>
      <w:snapToGrid w:val="0"/>
      <w:kern w:val="0"/>
      <w:sz w:val="20"/>
      <w:szCs w:val="20"/>
      <w:lang w:val="zh-CN" w:eastAsia="en-US" w:bidi="ar-SA"/>
    </w:rPr>
  </w:style>
  <w:style w:type="paragraph" w:customStyle="1" w:styleId="164">
    <w:name w:val="Appendix heading 1"/>
    <w:basedOn w:val="3"/>
    <w:next w:val="165"/>
    <w:qFormat/>
    <w:uiPriority w:val="0"/>
    <w:pPr>
      <w:keepLines/>
      <w:numPr>
        <w:numId w:val="13"/>
      </w:numPr>
      <w:topLinePunct w:val="0"/>
    </w:pPr>
    <w:rPr>
      <w:bCs w:val="0"/>
    </w:rPr>
  </w:style>
  <w:style w:type="paragraph" w:customStyle="1" w:styleId="165">
    <w:name w:val="附录 标题 2"/>
    <w:basedOn w:val="4"/>
    <w:next w:val="166"/>
    <w:qFormat/>
    <w:uiPriority w:val="0"/>
    <w:pPr>
      <w:numPr>
        <w:numId w:val="13"/>
      </w:numPr>
      <w:topLinePunct w:val="0"/>
      <w:spacing w:before="200"/>
    </w:pPr>
    <w:rPr>
      <w:rFonts w:cs="Times New Roman"/>
    </w:rPr>
  </w:style>
  <w:style w:type="paragraph" w:customStyle="1" w:styleId="166">
    <w:name w:val="附录 标题 3"/>
    <w:basedOn w:val="5"/>
    <w:next w:val="167"/>
    <w:qFormat/>
    <w:uiPriority w:val="0"/>
    <w:pPr>
      <w:numPr>
        <w:numId w:val="13"/>
      </w:numPr>
      <w:topLinePunct w:val="0"/>
    </w:pPr>
    <w:rPr>
      <w:rFonts w:cs="Times New Roman"/>
    </w:rPr>
  </w:style>
  <w:style w:type="paragraph" w:customStyle="1" w:styleId="167">
    <w:name w:val="附录 标题 4"/>
    <w:basedOn w:val="6"/>
    <w:next w:val="168"/>
    <w:qFormat/>
    <w:uiPriority w:val="0"/>
    <w:pPr>
      <w:numPr>
        <w:numId w:val="13"/>
      </w:numPr>
      <w:topLinePunct w:val="0"/>
    </w:pPr>
    <w:rPr>
      <w:rFonts w:cs="Times New Roman"/>
    </w:rPr>
  </w:style>
  <w:style w:type="paragraph" w:customStyle="1" w:styleId="168">
    <w:name w:val="附录 标题 5"/>
    <w:basedOn w:val="7"/>
    <w:next w:val="1"/>
    <w:qFormat/>
    <w:uiPriority w:val="0"/>
    <w:pPr>
      <w:numPr>
        <w:numId w:val="13"/>
      </w:numPr>
      <w:topLinePunct w:val="0"/>
    </w:pPr>
    <w:rPr>
      <w:rFonts w:cs="Times New Roman"/>
    </w:rPr>
  </w:style>
  <w:style w:type="paragraph" w:customStyle="1" w:styleId="169">
    <w:name w:val="Block Label"/>
    <w:basedOn w:val="1"/>
    <w:next w:val="1"/>
    <w:qFormat/>
    <w:uiPriority w:val="0"/>
    <w:pPr>
      <w:keepNext/>
      <w:keepLines/>
      <w:widowControl/>
      <w:numPr>
        <w:ilvl w:val="5"/>
        <w:numId w:val="1"/>
      </w:numPr>
      <w:topLinePunct/>
      <w:adjustRightInd w:val="0"/>
      <w:snapToGrid w:val="0"/>
      <w:spacing w:before="300" w:after="80" w:line="240" w:lineRule="atLeast"/>
      <w:jc w:val="left"/>
    </w:pPr>
    <w:rPr>
      <w:rFonts w:hint="eastAsia" w:ascii="Book Antiqua" w:hAnsi="Book Antiqua" w:eastAsia="黑体" w:cs="Book Antiqua"/>
      <w:bCs/>
      <w:kern w:val="0"/>
      <w:sz w:val="26"/>
      <w:szCs w:val="26"/>
    </w:rPr>
  </w:style>
  <w:style w:type="paragraph" w:customStyle="1" w:styleId="170">
    <w:name w:val="Subsection"/>
    <w:basedOn w:val="1"/>
    <w:next w:val="1"/>
    <w:qFormat/>
    <w:uiPriority w:val="0"/>
    <w:pPr>
      <w:keepNext/>
      <w:keepLines/>
      <w:widowControl/>
      <w:topLinePunct/>
      <w:adjustRightInd w:val="0"/>
      <w:snapToGrid w:val="0"/>
      <w:spacing w:before="300" w:after="80" w:line="240" w:lineRule="atLeast"/>
      <w:jc w:val="left"/>
    </w:pPr>
    <w:rPr>
      <w:rFonts w:hint="eastAsia" w:ascii="Book Antiqua" w:hAnsi="Book Antiqua" w:eastAsia="黑体" w:cs="Book Antiqua"/>
      <w:bCs/>
      <w:kern w:val="0"/>
      <w:sz w:val="22"/>
    </w:rPr>
  </w:style>
  <w:style w:type="paragraph" w:customStyle="1" w:styleId="171">
    <w:name w:val="Block Label With Six Number"/>
    <w:basedOn w:val="1"/>
    <w:next w:val="1"/>
    <w:qFormat/>
    <w:uiPriority w:val="0"/>
    <w:pPr>
      <w:keepNext/>
      <w:keepLines/>
      <w:widowControl/>
      <w:topLinePunct/>
      <w:adjustRightInd w:val="0"/>
      <w:snapToGrid w:val="0"/>
      <w:spacing w:before="300" w:after="80" w:line="240" w:lineRule="atLeast"/>
      <w:jc w:val="left"/>
      <w:outlineLvl w:val="5"/>
    </w:pPr>
    <w:rPr>
      <w:rFonts w:hint="eastAsia" w:ascii="Book Antiqua" w:hAnsi="Book Antiqua" w:eastAsia="黑体" w:cs="Book Antiqua"/>
      <w:bCs/>
      <w:kern w:val="0"/>
      <w:sz w:val="24"/>
      <w:szCs w:val="24"/>
    </w:rPr>
  </w:style>
  <w:style w:type="paragraph" w:customStyle="1" w:styleId="172">
    <w:name w:val="Block Label With Seven Number"/>
    <w:basedOn w:val="1"/>
    <w:next w:val="1"/>
    <w:qFormat/>
    <w:uiPriority w:val="0"/>
    <w:pPr>
      <w:keepNext/>
      <w:keepLines/>
      <w:widowControl/>
      <w:topLinePunct/>
      <w:adjustRightInd w:val="0"/>
      <w:snapToGrid w:val="0"/>
      <w:spacing w:before="300" w:after="80" w:line="240" w:lineRule="atLeast"/>
      <w:jc w:val="left"/>
      <w:outlineLvl w:val="6"/>
    </w:pPr>
    <w:rPr>
      <w:rFonts w:hint="eastAsia" w:ascii="Book Antiqua" w:hAnsi="Book Antiqua" w:eastAsia="黑体" w:cs="Book Antiqua"/>
      <w:bCs/>
      <w:kern w:val="0"/>
      <w:sz w:val="24"/>
      <w:szCs w:val="24"/>
    </w:rPr>
  </w:style>
  <w:style w:type="paragraph" w:customStyle="1" w:styleId="173">
    <w:name w:val="Block Label In Title Page"/>
    <w:next w:val="1"/>
    <w:qFormat/>
    <w:uiPriority w:val="0"/>
    <w:pPr>
      <w:keepNext/>
      <w:keepLines/>
      <w:spacing w:before="200" w:after="160"/>
    </w:pPr>
    <w:rPr>
      <w:rFonts w:ascii="Book Antiqua" w:hAnsi="Book Antiqua" w:eastAsia="黑体" w:cs="Book Antiqua"/>
      <w:bCs/>
      <w:kern w:val="0"/>
      <w:sz w:val="26"/>
      <w:szCs w:val="26"/>
      <w:lang w:val="en-US" w:eastAsia="en-US" w:bidi="ar-SA"/>
    </w:rPr>
  </w:style>
  <w:style w:type="paragraph" w:customStyle="1" w:styleId="174">
    <w:name w:val="Copyright Declaration1"/>
    <w:qFormat/>
    <w:uiPriority w:val="0"/>
    <w:pPr>
      <w:spacing w:before="80" w:after="80"/>
    </w:pPr>
    <w:rPr>
      <w:rFonts w:ascii="Arial" w:hAnsi="Arial" w:eastAsia="黑体" w:cs="Arial"/>
      <w:b/>
      <w:bCs/>
      <w:kern w:val="0"/>
      <w:sz w:val="48"/>
      <w:szCs w:val="48"/>
      <w:lang w:val="en-US" w:eastAsia="zh-CN" w:bidi="ar-SA"/>
    </w:rPr>
  </w:style>
  <w:style w:type="paragraph" w:customStyle="1" w:styleId="175">
    <w:name w:val="Cover 1"/>
    <w:basedOn w:val="1"/>
    <w:qFormat/>
    <w:uiPriority w:val="0"/>
    <w:pPr>
      <w:kinsoku w:val="0"/>
      <w:overflowPunct w:val="0"/>
      <w:autoSpaceDE w:val="0"/>
      <w:autoSpaceDN w:val="0"/>
      <w:adjustRightInd w:val="0"/>
      <w:snapToGrid w:val="0"/>
      <w:spacing w:before="80" w:after="80" w:line="240" w:lineRule="atLeast"/>
      <w:jc w:val="left"/>
    </w:pPr>
    <w:rPr>
      <w:rFonts w:hint="eastAsia" w:ascii="Arial" w:hAnsi="Arial" w:eastAsia="宋体" w:cs="Arial"/>
      <w:b/>
      <w:bCs/>
      <w:kern w:val="0"/>
      <w:sz w:val="40"/>
      <w:szCs w:val="40"/>
    </w:rPr>
  </w:style>
  <w:style w:type="paragraph" w:customStyle="1" w:styleId="176">
    <w:name w:val="Cover 2"/>
    <w:qFormat/>
    <w:uiPriority w:val="0"/>
    <w:pPr>
      <w:adjustRightInd w:val="0"/>
      <w:snapToGrid w:val="0"/>
    </w:pPr>
    <w:rPr>
      <w:rFonts w:ascii="Arial" w:hAnsi="Arial" w:eastAsia="黑体" w:cs="Arial"/>
      <w:kern w:val="0"/>
      <w:sz w:val="32"/>
      <w:szCs w:val="32"/>
      <w:lang w:val="en-US" w:eastAsia="en-US" w:bidi="ar-SA"/>
    </w:rPr>
  </w:style>
  <w:style w:type="paragraph" w:customStyle="1" w:styleId="177">
    <w:name w:val="Cover Text"/>
    <w:qFormat/>
    <w:uiPriority w:val="0"/>
    <w:pPr>
      <w:adjustRightInd w:val="0"/>
      <w:snapToGrid w:val="0"/>
      <w:spacing w:before="80" w:after="80" w:line="240" w:lineRule="atLeast"/>
      <w:jc w:val="both"/>
    </w:pPr>
    <w:rPr>
      <w:rFonts w:ascii="Arial" w:hAnsi="Arial" w:eastAsia="宋体" w:cs="Arial"/>
      <w:snapToGrid w:val="0"/>
      <w:kern w:val="0"/>
      <w:sz w:val="20"/>
      <w:szCs w:val="20"/>
      <w:lang w:val="en-US" w:eastAsia="zh-CN" w:bidi="ar-SA"/>
    </w:rPr>
  </w:style>
  <w:style w:type="paragraph" w:customStyle="1" w:styleId="178">
    <w:name w:val="Cover 5"/>
    <w:basedOn w:val="1"/>
    <w:qFormat/>
    <w:uiPriority w:val="0"/>
    <w:pPr>
      <w:topLinePunct/>
      <w:adjustRightInd w:val="0"/>
      <w:snapToGrid w:val="0"/>
      <w:jc w:val="left"/>
    </w:pPr>
    <w:rPr>
      <w:rFonts w:hint="eastAsia" w:ascii="Arial" w:hAnsi="Times New Roman" w:eastAsia="宋体" w:cs="Arial"/>
      <w:sz w:val="18"/>
      <w:szCs w:val="18"/>
    </w:rPr>
  </w:style>
  <w:style w:type="paragraph" w:customStyle="1" w:styleId="179">
    <w:name w:val="Cover 3"/>
    <w:basedOn w:val="1"/>
    <w:qFormat/>
    <w:uiPriority w:val="0"/>
    <w:pPr>
      <w:adjustRightInd w:val="0"/>
      <w:snapToGrid w:val="0"/>
      <w:spacing w:before="80" w:after="80" w:line="240" w:lineRule="atLeast"/>
      <w:jc w:val="left"/>
    </w:pPr>
    <w:rPr>
      <w:rFonts w:hint="eastAsia" w:ascii="Arial" w:hAnsi="Arial" w:eastAsia="黑体" w:cs="Arial"/>
      <w:b/>
      <w:bCs/>
      <w:spacing w:val="-4"/>
      <w:sz w:val="22"/>
      <w:lang w:eastAsia="en-US"/>
    </w:rPr>
  </w:style>
  <w:style w:type="paragraph" w:customStyle="1" w:styleId="180">
    <w:name w:val="Cover 4"/>
    <w:basedOn w:val="1"/>
    <w:qFormat/>
    <w:uiPriority w:val="0"/>
    <w:pPr>
      <w:adjustRightInd w:val="0"/>
      <w:snapToGrid w:val="0"/>
      <w:spacing w:before="80" w:after="80" w:line="240" w:lineRule="atLeast"/>
      <w:jc w:val="left"/>
    </w:pPr>
    <w:rPr>
      <w:rFonts w:hint="eastAsia" w:ascii="Arial" w:hAnsi="Arial" w:eastAsia="黑体" w:cs="Arial"/>
      <w:b/>
      <w:bCs/>
      <w:spacing w:val="-4"/>
      <w:sz w:val="22"/>
    </w:rPr>
  </w:style>
  <w:style w:type="paragraph" w:customStyle="1" w:styleId="181">
    <w:name w:val="Figure"/>
    <w:basedOn w:val="1"/>
    <w:next w:val="1"/>
    <w:qFormat/>
    <w:uiPriority w:val="0"/>
    <w:pPr>
      <w:keepNext/>
      <w:widowControl/>
      <w:topLinePunct/>
      <w:adjustRightInd w:val="0"/>
      <w:snapToGrid w:val="0"/>
      <w:spacing w:before="160" w:after="160" w:line="240" w:lineRule="atLeast"/>
      <w:ind w:left="1701"/>
      <w:jc w:val="left"/>
    </w:pPr>
    <w:rPr>
      <w:rFonts w:hint="eastAsia" w:ascii="Times New Roman" w:hAnsi="Times New Roman" w:eastAsia="宋体" w:cs="Arial"/>
      <w:szCs w:val="21"/>
    </w:rPr>
  </w:style>
  <w:style w:type="paragraph" w:customStyle="1" w:styleId="182">
    <w:name w:val="Figure Description"/>
    <w:next w:val="181"/>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83">
    <w:name w:val="Figure Text"/>
    <w:qFormat/>
    <w:uiPriority w:val="0"/>
    <w:pPr>
      <w:widowControl w:val="0"/>
      <w:adjustRightInd w:val="0"/>
      <w:snapToGrid w:val="0"/>
      <w:spacing w:line="240" w:lineRule="atLeast"/>
    </w:pPr>
    <w:rPr>
      <w:rFonts w:ascii="Times New Roman" w:hAnsi="Times New Roman" w:eastAsia="宋体" w:cs="Arial"/>
      <w:kern w:val="0"/>
      <w:sz w:val="18"/>
      <w:szCs w:val="18"/>
      <w:lang w:val="en-US" w:eastAsia="en-US" w:bidi="ar-SA"/>
    </w:rPr>
  </w:style>
  <w:style w:type="paragraph" w:customStyle="1" w:styleId="184">
    <w:name w:val="Heading Left"/>
    <w:basedOn w:val="1"/>
    <w:qFormat/>
    <w:uiPriority w:val="0"/>
    <w:pPr>
      <w:widowControl/>
      <w:topLinePunct/>
      <w:adjustRightInd w:val="0"/>
      <w:snapToGrid w:val="0"/>
      <w:spacing w:line="240" w:lineRule="atLeast"/>
      <w:jc w:val="left"/>
    </w:pPr>
    <w:rPr>
      <w:rFonts w:hint="eastAsia" w:ascii="Times New Roman" w:hAnsi="Times New Roman" w:eastAsia="宋体" w:cs="Arial"/>
      <w:sz w:val="20"/>
      <w:szCs w:val="20"/>
    </w:rPr>
  </w:style>
  <w:style w:type="paragraph" w:customStyle="1" w:styleId="185">
    <w:name w:val="Heading Right"/>
    <w:basedOn w:val="1"/>
    <w:qFormat/>
    <w:uiPriority w:val="0"/>
    <w:pPr>
      <w:widowControl/>
      <w:topLinePunct/>
      <w:adjustRightInd w:val="0"/>
      <w:snapToGrid w:val="0"/>
      <w:spacing w:line="240" w:lineRule="atLeast"/>
      <w:jc w:val="right"/>
    </w:pPr>
    <w:rPr>
      <w:rFonts w:hint="eastAsia" w:ascii="Times New Roman" w:hAnsi="Times New Roman" w:eastAsia="宋体" w:cs="Arial"/>
      <w:sz w:val="20"/>
      <w:szCs w:val="20"/>
    </w:rPr>
  </w:style>
  <w:style w:type="paragraph" w:customStyle="1" w:styleId="186">
    <w:name w:val="Heading1 No Number"/>
    <w:basedOn w:val="3"/>
    <w:next w:val="1"/>
    <w:qFormat/>
    <w:uiPriority w:val="0"/>
    <w:pPr>
      <w:pageBreakBefore/>
      <w:numPr>
        <w:numId w:val="0"/>
      </w:numPr>
    </w:pPr>
  </w:style>
  <w:style w:type="paragraph" w:customStyle="1" w:styleId="187">
    <w:name w:val="Heading2 No Number"/>
    <w:basedOn w:val="4"/>
    <w:next w:val="1"/>
    <w:qFormat/>
    <w:uiPriority w:val="0"/>
    <w:pPr>
      <w:numPr>
        <w:ilvl w:val="0"/>
        <w:numId w:val="0"/>
      </w:numPr>
      <w:outlineLvl w:val="9"/>
    </w:pPr>
  </w:style>
  <w:style w:type="paragraph" w:customStyle="1" w:styleId="188">
    <w:name w:val="Heading2 No Number 4 lite"/>
    <w:basedOn w:val="4"/>
    <w:next w:val="1"/>
    <w:qFormat/>
    <w:uiPriority w:val="0"/>
    <w:pPr>
      <w:numPr>
        <w:ilvl w:val="0"/>
        <w:numId w:val="0"/>
      </w:numPr>
    </w:pPr>
  </w:style>
  <w:style w:type="paragraph" w:customStyle="1" w:styleId="189">
    <w:name w:val="Heading3 No Number"/>
    <w:basedOn w:val="5"/>
    <w:next w:val="1"/>
    <w:qFormat/>
    <w:uiPriority w:val="0"/>
    <w:pPr>
      <w:numPr>
        <w:ilvl w:val="0"/>
        <w:numId w:val="0"/>
      </w:numPr>
    </w:pPr>
    <w:rPr>
      <w:rFonts w:cs="Book Antiqua"/>
    </w:rPr>
  </w:style>
  <w:style w:type="paragraph" w:customStyle="1" w:styleId="190">
    <w:name w:val="Heading4 No Number"/>
    <w:basedOn w:val="1"/>
    <w:semiHidden/>
    <w:qFormat/>
    <w:uiPriority w:val="0"/>
    <w:pPr>
      <w:keepNext/>
      <w:widowControl/>
      <w:topLinePunct/>
      <w:adjustRightInd w:val="0"/>
      <w:snapToGrid w:val="0"/>
      <w:spacing w:before="200" w:after="160" w:line="240" w:lineRule="atLeast"/>
      <w:ind w:left="1701"/>
      <w:jc w:val="left"/>
    </w:pPr>
    <w:rPr>
      <w:rFonts w:hint="eastAsia" w:ascii="Times New Roman" w:hAnsi="Times New Roman" w:eastAsia="黑体" w:cs="Arial"/>
      <w:bCs/>
      <w:spacing w:val="-4"/>
      <w:szCs w:val="21"/>
    </w:rPr>
  </w:style>
  <w:style w:type="paragraph" w:customStyle="1" w:styleId="191">
    <w:name w:val="About This Chapter"/>
    <w:basedOn w:val="187"/>
    <w:next w:val="1"/>
    <w:qFormat/>
    <w:uiPriority w:val="0"/>
    <w:pPr>
      <w:spacing w:after="560"/>
    </w:pPr>
  </w:style>
  <w:style w:type="paragraph" w:customStyle="1" w:styleId="192">
    <w:name w:val="Item List"/>
    <w:qForma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93">
    <w:name w:val="Item List in Table"/>
    <w:basedOn w:val="1"/>
    <w:qFormat/>
    <w:uiPriority w:val="0"/>
    <w:pPr>
      <w:widowControl/>
      <w:numPr>
        <w:ilvl w:val="0"/>
        <w:numId w:val="15"/>
      </w:numPr>
      <w:tabs>
        <w:tab w:val="left" w:pos="284"/>
        <w:tab w:val="clear" w:pos="170"/>
      </w:tabs>
      <w:topLinePunct/>
      <w:adjustRightInd w:val="0"/>
      <w:snapToGrid w:val="0"/>
      <w:spacing w:before="80" w:after="80" w:line="240" w:lineRule="atLeast"/>
      <w:ind w:left="284" w:hanging="284"/>
      <w:jc w:val="left"/>
    </w:pPr>
    <w:rPr>
      <w:rFonts w:hint="eastAsia" w:ascii="Times New Roman" w:hAnsi="Times New Roman" w:eastAsia="宋体" w:cs="Arial"/>
      <w:kern w:val="0"/>
      <w:szCs w:val="21"/>
    </w:rPr>
  </w:style>
  <w:style w:type="paragraph" w:customStyle="1" w:styleId="194">
    <w:name w:val="Sub Item List in Table"/>
    <w:basedOn w:val="1"/>
    <w:qFormat/>
    <w:uiPriority w:val="0"/>
    <w:pPr>
      <w:widowControl/>
      <w:numPr>
        <w:ilvl w:val="2"/>
        <w:numId w:val="15"/>
      </w:numPr>
      <w:topLinePunct/>
      <w:adjustRightInd w:val="0"/>
      <w:snapToGrid w:val="0"/>
      <w:spacing w:before="80" w:after="80" w:line="240" w:lineRule="atLeast"/>
      <w:jc w:val="left"/>
    </w:pPr>
    <w:rPr>
      <w:rFonts w:hint="eastAsia" w:ascii="Times New Roman" w:hAnsi="Times New Roman" w:eastAsia="宋体" w:cs="Arial"/>
      <w:szCs w:val="21"/>
    </w:rPr>
  </w:style>
  <w:style w:type="paragraph" w:customStyle="1" w:styleId="195">
    <w:name w:val="Sub Item Step in Table"/>
    <w:qFormat/>
    <w:uiPriority w:val="0"/>
    <w:pPr>
      <w:numPr>
        <w:ilvl w:val="1"/>
        <w:numId w:val="15"/>
      </w:numPr>
      <w:adjustRightInd w:val="0"/>
      <w:snapToGrid w:val="0"/>
      <w:spacing w:before="80" w:after="80" w:line="240" w:lineRule="atLeast"/>
    </w:pPr>
    <w:rPr>
      <w:rFonts w:hint="eastAsia" w:ascii="Times New Roman" w:hAnsi="Times New Roman" w:eastAsia="宋体" w:cs="Arial"/>
      <w:kern w:val="0"/>
      <w:sz w:val="21"/>
      <w:szCs w:val="21"/>
      <w:lang w:val="en-US" w:eastAsia="zh-CN" w:bidi="ar-SA"/>
    </w:rPr>
  </w:style>
  <w:style w:type="paragraph" w:customStyle="1" w:styleId="196">
    <w:name w:val="Sub Item Step in Table List"/>
    <w:qFormat/>
    <w:uiPriority w:val="0"/>
    <w:pPr>
      <w:numPr>
        <w:ilvl w:val="3"/>
        <w:numId w:val="15"/>
      </w:numPr>
      <w:adjustRightInd w:val="0"/>
      <w:snapToGrid w:val="0"/>
      <w:spacing w:before="80" w:after="80" w:line="240" w:lineRule="atLeast"/>
    </w:pPr>
    <w:rPr>
      <w:rFonts w:hint="eastAsia" w:ascii="Times New Roman" w:hAnsi="Times New Roman" w:eastAsia="宋体" w:cs="Arial"/>
      <w:kern w:val="0"/>
      <w:sz w:val="21"/>
      <w:szCs w:val="21"/>
      <w:lang w:val="en-US" w:eastAsia="zh-CN" w:bidi="ar-SA"/>
    </w:rPr>
  </w:style>
  <w:style w:type="paragraph" w:customStyle="1" w:styleId="197">
    <w:name w:val="Sub Item List in Table Step"/>
    <w:basedOn w:val="1"/>
    <w:qFormat/>
    <w:uiPriority w:val="0"/>
    <w:pPr>
      <w:widowControl/>
      <w:numPr>
        <w:ilvl w:val="4"/>
        <w:numId w:val="15"/>
      </w:numPr>
      <w:topLinePunct/>
      <w:adjustRightInd w:val="0"/>
      <w:snapToGrid w:val="0"/>
      <w:spacing w:before="80" w:after="80" w:line="240" w:lineRule="atLeast"/>
      <w:jc w:val="left"/>
    </w:pPr>
    <w:rPr>
      <w:rFonts w:hint="eastAsia" w:ascii="Times New Roman" w:hAnsi="Times New Roman" w:eastAsia="宋体" w:cs="Arial"/>
      <w:szCs w:val="21"/>
    </w:rPr>
  </w:style>
  <w:style w:type="paragraph" w:customStyle="1" w:styleId="198">
    <w:name w:val="Item List Text"/>
    <w:qForma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99">
    <w:name w:val="Item Step"/>
    <w:qFormat/>
    <w:uiPriority w:val="0"/>
    <w:pPr>
      <w:numPr>
        <w:ilvl w:val="0"/>
        <w:numId w:val="16"/>
      </w:numPr>
      <w:adjustRightInd w:val="0"/>
      <w:snapToGrid w:val="0"/>
      <w:spacing w:before="80" w:after="80" w:line="240" w:lineRule="atLeast"/>
    </w:pPr>
    <w:rPr>
      <w:rFonts w:hint="eastAsia" w:ascii="Times New Roman" w:hAnsi="Times New Roman" w:eastAsia="宋体" w:cs="Arial"/>
      <w:kern w:val="0"/>
      <w:sz w:val="21"/>
      <w:szCs w:val="21"/>
      <w:lang w:val="en-US" w:eastAsia="zh-CN" w:bidi="ar-SA"/>
    </w:rPr>
  </w:style>
  <w:style w:type="paragraph" w:customStyle="1" w:styleId="200">
    <w:name w:val="Sub Item Step"/>
    <w:qFormat/>
    <w:uiPriority w:val="0"/>
    <w:pPr>
      <w:numPr>
        <w:ilvl w:val="1"/>
        <w:numId w:val="16"/>
      </w:numPr>
      <w:adjustRightInd w:val="0"/>
      <w:snapToGrid w:val="0"/>
      <w:spacing w:before="80" w:after="80" w:line="240" w:lineRule="atLeast"/>
    </w:pPr>
    <w:rPr>
      <w:rFonts w:hint="eastAsia" w:ascii="Times New Roman" w:hAnsi="Times New Roman" w:eastAsia="宋体" w:cs="Arial"/>
      <w:kern w:val="0"/>
      <w:sz w:val="21"/>
      <w:szCs w:val="21"/>
      <w:lang w:val="en-US" w:eastAsia="zh-CN" w:bidi="ar-SA"/>
    </w:rPr>
  </w:style>
  <w:style w:type="paragraph" w:customStyle="1" w:styleId="201">
    <w:name w:val="Third Level Item Step"/>
    <w:qFormat/>
    <w:uiPriority w:val="0"/>
    <w:pPr>
      <w:numPr>
        <w:ilvl w:val="2"/>
        <w:numId w:val="16"/>
      </w:numPr>
      <w:adjustRightInd w:val="0"/>
      <w:snapToGrid w:val="0"/>
      <w:spacing w:before="80" w:after="80" w:line="240" w:lineRule="atLeast"/>
    </w:pPr>
    <w:rPr>
      <w:rFonts w:hint="eastAsia" w:ascii="Times New Roman" w:hAnsi="Times New Roman" w:eastAsia="宋体" w:cs="Arial"/>
      <w:kern w:val="0"/>
      <w:sz w:val="21"/>
      <w:szCs w:val="21"/>
      <w:lang w:val="en-US" w:eastAsia="zh-CN" w:bidi="ar-SA"/>
    </w:rPr>
  </w:style>
  <w:style w:type="paragraph" w:customStyle="1" w:styleId="202">
    <w:name w:val="Fourth Level Item Step"/>
    <w:qFormat/>
    <w:uiPriority w:val="0"/>
    <w:pPr>
      <w:numPr>
        <w:ilvl w:val="3"/>
        <w:numId w:val="16"/>
      </w:numPr>
      <w:adjustRightInd w:val="0"/>
      <w:snapToGrid w:val="0"/>
      <w:spacing w:before="80" w:after="80" w:line="240" w:lineRule="atLeast"/>
    </w:pPr>
    <w:rPr>
      <w:rFonts w:hint="eastAsia" w:ascii="Times New Roman" w:hAnsi="Times New Roman" w:eastAsia="宋体" w:cs="Arial"/>
      <w:kern w:val="0"/>
      <w:sz w:val="21"/>
      <w:szCs w:val="21"/>
      <w:lang w:val="en-US" w:eastAsia="zh-CN" w:bidi="ar-SA"/>
    </w:rPr>
  </w:style>
  <w:style w:type="paragraph" w:customStyle="1" w:styleId="203">
    <w:name w:val="Manual Title1"/>
    <w:semiHidden/>
    <w:qFormat/>
    <w:uiPriority w:val="0"/>
    <w:rPr>
      <w:rFonts w:ascii="Arial" w:hAnsi="Arial" w:eastAsia="黑体" w:cs="Times New Roman"/>
      <w:kern w:val="0"/>
      <w:sz w:val="30"/>
      <w:szCs w:val="20"/>
      <w:lang w:val="en-US" w:eastAsia="en-US" w:bidi="ar-SA"/>
    </w:rPr>
  </w:style>
  <w:style w:type="paragraph" w:customStyle="1" w:styleId="204">
    <w:name w:val="CAUTION Heading"/>
    <w:basedOn w:val="1"/>
    <w:qFormat/>
    <w:uiPriority w:val="0"/>
    <w:pPr>
      <w:keepNext/>
      <w:widowControl/>
      <w:pBdr>
        <w:top w:val="single" w:color="auto" w:sz="12" w:space="4"/>
      </w:pBdr>
      <w:topLinePunct/>
      <w:adjustRightInd w:val="0"/>
      <w:snapToGrid w:val="0"/>
      <w:spacing w:before="80" w:after="80" w:line="240" w:lineRule="atLeast"/>
      <w:ind w:left="1701"/>
      <w:jc w:val="left"/>
    </w:pPr>
    <w:rPr>
      <w:rFonts w:hint="eastAsia" w:ascii="Book Antiqua" w:hAnsi="Book Antiqua" w:eastAsia="黑体" w:cs="Arial"/>
      <w:bCs/>
      <w:szCs w:val="21"/>
    </w:rPr>
  </w:style>
  <w:style w:type="paragraph" w:customStyle="1" w:styleId="205">
    <w:name w:val="Notes Heading in Table"/>
    <w:next w:val="206"/>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206">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207">
    <w:name w:val="CAUTION Text"/>
    <w:basedOn w:val="1"/>
    <w:qFormat/>
    <w:uiPriority w:val="0"/>
    <w:pPr>
      <w:keepLines/>
      <w:widowControl/>
      <w:pBdr>
        <w:bottom w:val="single" w:color="auto" w:sz="12" w:space="4"/>
      </w:pBdr>
      <w:topLinePunct/>
      <w:adjustRightInd w:val="0"/>
      <w:snapToGrid w:val="0"/>
      <w:spacing w:before="80" w:after="80" w:line="240" w:lineRule="atLeast"/>
      <w:ind w:left="1701"/>
      <w:jc w:val="left"/>
    </w:pPr>
    <w:rPr>
      <w:rFonts w:hint="eastAsia" w:ascii="Times New Roman" w:hAnsi="Times New Roman" w:eastAsia="楷体_GB2312" w:cs="Arial"/>
      <w:iCs/>
      <w:szCs w:val="21"/>
    </w:rPr>
  </w:style>
  <w:style w:type="paragraph" w:customStyle="1" w:styleId="208">
    <w:name w:val="Notes Text TD"/>
    <w:qFormat/>
    <w:uiPriority w:val="0"/>
    <w:pPr>
      <w:snapToGrid w:val="0"/>
      <w:spacing w:line="240" w:lineRule="atLeast"/>
      <w:ind w:left="2075"/>
    </w:pPr>
    <w:rPr>
      <w:rFonts w:ascii="Courier New" w:hAnsi="Courier New" w:eastAsia="宋体" w:cs="Courier New"/>
      <w:snapToGrid w:val="0"/>
      <w:spacing w:val="-1"/>
      <w:kern w:val="0"/>
      <w:sz w:val="16"/>
      <w:szCs w:val="16"/>
      <w:lang w:val="en-US" w:eastAsia="zh-CN" w:bidi="ar-SA"/>
    </w:rPr>
  </w:style>
  <w:style w:type="paragraph" w:customStyle="1" w:styleId="209">
    <w:name w:val="Notes Text List Text TD"/>
    <w:qFormat/>
    <w:uiPriority w:val="0"/>
    <w:pPr>
      <w:snapToGrid w:val="0"/>
      <w:spacing w:line="240" w:lineRule="atLeast"/>
      <w:ind w:left="2359"/>
    </w:pPr>
    <w:rPr>
      <w:rFonts w:ascii="Courier New" w:hAnsi="Courier New" w:eastAsia="宋体" w:cs="Courier New"/>
      <w:snapToGrid w:val="0"/>
      <w:spacing w:val="-1"/>
      <w:kern w:val="0"/>
      <w:sz w:val="16"/>
      <w:szCs w:val="16"/>
      <w:lang w:val="en-US" w:eastAsia="zh-CN" w:bidi="ar-SA"/>
    </w:rPr>
  </w:style>
  <w:style w:type="paragraph" w:customStyle="1" w:styleId="210">
    <w:name w:val="CAUTION Text List Text TD"/>
    <w:basedOn w:val="207"/>
    <w:qFormat/>
    <w:uiPriority w:val="0"/>
    <w:pPr>
      <w:ind w:firstLine="283" w:firstLineChars="180"/>
    </w:pPr>
    <w:rPr>
      <w:rFonts w:ascii="Courier New" w:hAnsi="Courier New" w:eastAsia="宋体" w:cs="Courier New"/>
      <w:snapToGrid w:val="0"/>
      <w:spacing w:val="-1"/>
      <w:sz w:val="16"/>
      <w:szCs w:val="16"/>
    </w:rPr>
  </w:style>
  <w:style w:type="paragraph" w:customStyle="1" w:styleId="211">
    <w:name w:val="CAUTION Text TD"/>
    <w:basedOn w:val="207"/>
    <w:qFormat/>
    <w:uiPriority w:val="0"/>
    <w:rPr>
      <w:rFonts w:ascii="Courier New" w:hAnsi="Courier New" w:eastAsia="宋体" w:cs="Courier New"/>
      <w:snapToGrid w:val="0"/>
      <w:spacing w:val="-1"/>
      <w:sz w:val="16"/>
      <w:szCs w:val="16"/>
    </w:rPr>
  </w:style>
  <w:style w:type="paragraph" w:customStyle="1" w:styleId="212">
    <w:name w:val="Notes Text List Text"/>
    <w:basedOn w:val="207"/>
    <w:qFormat/>
    <w:uiPriority w:val="0"/>
    <w:pPr>
      <w:pBdr>
        <w:bottom w:val="none" w:color="auto" w:sz="0" w:space="0"/>
      </w:pBdr>
      <w:spacing w:before="40" w:line="200" w:lineRule="atLeast"/>
      <w:ind w:left="2359"/>
    </w:pPr>
    <w:rPr>
      <w:sz w:val="18"/>
      <w:szCs w:val="18"/>
    </w:rPr>
  </w:style>
  <w:style w:type="paragraph" w:customStyle="1" w:styleId="213">
    <w:name w:val="CAUTION Text List"/>
    <w:basedOn w:val="207"/>
    <w:qFormat/>
    <w:uiPriority w:val="0"/>
    <w:pPr>
      <w:keepNext/>
      <w:numPr>
        <w:ilvl w:val="0"/>
        <w:numId w:val="17"/>
      </w:numPr>
    </w:pPr>
  </w:style>
  <w:style w:type="paragraph" w:customStyle="1" w:styleId="214">
    <w:name w:val="CAUTION Text Step"/>
    <w:basedOn w:val="207"/>
    <w:qFormat/>
    <w:uiPriority w:val="0"/>
    <w:pPr>
      <w:keepNext/>
      <w:numPr>
        <w:ilvl w:val="5"/>
        <w:numId w:val="15"/>
      </w:numPr>
    </w:pPr>
  </w:style>
  <w:style w:type="paragraph" w:customStyle="1" w:styleId="215">
    <w:name w:val="CAUTION Text List Text"/>
    <w:basedOn w:val="207"/>
    <w:qFormat/>
    <w:uiPriority w:val="0"/>
    <w:pPr>
      <w:ind w:firstLine="283" w:firstLineChars="135"/>
    </w:pPr>
  </w:style>
  <w:style w:type="table" w:customStyle="1" w:styleId="216">
    <w:name w:val="Table"/>
    <w:basedOn w:val="132"/>
    <w:qFormat/>
    <w:uiPriority w:val="0"/>
    <w:tcPr>
      <w:shd w:val="clear" w:color="auto" w:fill="auto"/>
    </w:tcPr>
    <w:tblStylePr w:type="firstRow">
      <w:rPr>
        <w:b/>
        <w:bCs/>
        <w:color w:val="auto"/>
      </w:rPr>
      <w:tcPr>
        <w:tcBorders>
          <w:tl2br w:val="nil"/>
          <w:tr2bl w:val="nil"/>
        </w:tcBorders>
        <w:shd w:val="solid" w:color="000000" w:fill="FFFFFF"/>
      </w:tcPr>
    </w:tblStylePr>
  </w:style>
  <w:style w:type="table" w:customStyle="1" w:styleId="217">
    <w:name w:val="Remarks Table"/>
    <w:basedOn w:val="88"/>
    <w:qFormat/>
    <w:uiPriority w:val="0"/>
    <w:rPr>
      <w:rFonts w:ascii="Times New Roman" w:hAnsi="Times New Roman" w:eastAsia="宋体" w:cs="Times New Roman"/>
      <w:kern w:val="0"/>
      <w:sz w:val="20"/>
      <w:szCs w:val="20"/>
      <w:lang w:eastAsia="en-US"/>
    </w:rPr>
  </w:style>
  <w:style w:type="paragraph" w:customStyle="1" w:styleId="218">
    <w:name w:val="Step"/>
    <w:basedOn w:val="1"/>
    <w:qFormat/>
    <w:uiPriority w:val="0"/>
    <w:pPr>
      <w:widowControl/>
      <w:numPr>
        <w:ilvl w:val="6"/>
        <w:numId w:val="1"/>
      </w:numPr>
      <w:topLinePunct/>
      <w:adjustRightInd w:val="0"/>
      <w:snapToGrid w:val="0"/>
      <w:spacing w:before="160" w:after="160" w:line="240" w:lineRule="atLeast"/>
      <w:jc w:val="left"/>
    </w:pPr>
    <w:rPr>
      <w:rFonts w:hint="eastAsia" w:ascii="Times New Roman" w:hAnsi="Times New Roman" w:eastAsia="宋体" w:cs="Arial"/>
      <w:snapToGrid w:val="0"/>
      <w:kern w:val="0"/>
      <w:szCs w:val="21"/>
    </w:rPr>
  </w:style>
  <w:style w:type="paragraph" w:customStyle="1" w:styleId="219">
    <w:name w:val="Sub Item List"/>
    <w:basedOn w:val="1"/>
    <w:qFormat/>
    <w:uiPriority w:val="0"/>
    <w:pPr>
      <w:widowControl/>
      <w:numPr>
        <w:ilvl w:val="0"/>
        <w:numId w:val="18"/>
      </w:numPr>
      <w:topLinePunct/>
      <w:adjustRightInd w:val="0"/>
      <w:snapToGrid w:val="0"/>
      <w:spacing w:before="80" w:after="80" w:line="240" w:lineRule="atLeast"/>
      <w:jc w:val="left"/>
    </w:pPr>
    <w:rPr>
      <w:rFonts w:hint="eastAsia" w:ascii="Times New Roman" w:hAnsi="Times New Roman" w:eastAsia="宋体" w:cs="Arial"/>
      <w:szCs w:val="21"/>
    </w:rPr>
  </w:style>
  <w:style w:type="paragraph" w:customStyle="1" w:styleId="220">
    <w:name w:val="Third Level Item List"/>
    <w:basedOn w:val="1"/>
    <w:qFormat/>
    <w:uiPriority w:val="0"/>
    <w:pPr>
      <w:widowControl/>
      <w:numPr>
        <w:ilvl w:val="1"/>
        <w:numId w:val="18"/>
      </w:numPr>
      <w:topLinePunct/>
      <w:adjustRightInd w:val="0"/>
      <w:snapToGrid w:val="0"/>
      <w:spacing w:before="80" w:after="80" w:line="240" w:lineRule="atLeast"/>
      <w:jc w:val="left"/>
    </w:pPr>
    <w:rPr>
      <w:rFonts w:hint="eastAsia" w:ascii="Times New Roman" w:hAnsi="Times New Roman" w:eastAsia="宋体" w:cs="Arial"/>
      <w:szCs w:val="21"/>
    </w:rPr>
  </w:style>
  <w:style w:type="paragraph" w:customStyle="1" w:styleId="221">
    <w:name w:val="Fourth Level Item List"/>
    <w:basedOn w:val="1"/>
    <w:qFormat/>
    <w:uiPriority w:val="0"/>
    <w:pPr>
      <w:widowControl/>
      <w:numPr>
        <w:ilvl w:val="2"/>
        <w:numId w:val="18"/>
      </w:numPr>
      <w:topLinePunct/>
      <w:adjustRightInd w:val="0"/>
      <w:snapToGrid w:val="0"/>
      <w:spacing w:before="80" w:after="80" w:line="240" w:lineRule="atLeast"/>
      <w:jc w:val="left"/>
    </w:pPr>
    <w:rPr>
      <w:rFonts w:hint="eastAsia" w:ascii="Times New Roman" w:hAnsi="Times New Roman" w:eastAsia="宋体" w:cs="Arial"/>
      <w:szCs w:val="21"/>
    </w:rPr>
  </w:style>
  <w:style w:type="paragraph" w:customStyle="1" w:styleId="222">
    <w:name w:val="Sub Item List Text"/>
    <w:qForma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23">
    <w:name w:val="Third Level Item List Text"/>
    <w:qForma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24">
    <w:name w:val="Fourth Level Item List Text"/>
    <w:qForma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character" w:customStyle="1" w:styleId="225">
    <w:name w:val="标题 Char"/>
    <w:basedOn w:val="133"/>
    <w:link w:val="84"/>
    <w:qFormat/>
    <w:uiPriority w:val="0"/>
    <w:rPr>
      <w:rFonts w:ascii="Arial" w:hAnsi="Arial" w:eastAsia="宋体" w:cs="Arial"/>
      <w:b/>
      <w:bCs/>
      <w:sz w:val="32"/>
      <w:szCs w:val="32"/>
    </w:rPr>
  </w:style>
  <w:style w:type="paragraph" w:customStyle="1" w:styleId="226">
    <w:name w:val="Table Description"/>
    <w:basedOn w:val="1"/>
    <w:next w:val="1"/>
    <w:qFormat/>
    <w:uiPriority w:val="0"/>
    <w:pPr>
      <w:keepNext/>
      <w:widowControl/>
      <w:numPr>
        <w:ilvl w:val="8"/>
        <w:numId w:val="1"/>
      </w:numPr>
      <w:topLinePunct/>
      <w:adjustRightInd w:val="0"/>
      <w:snapToGrid w:val="0"/>
      <w:spacing w:before="320" w:after="80" w:line="240" w:lineRule="atLeast"/>
      <w:jc w:val="left"/>
    </w:pPr>
    <w:rPr>
      <w:rFonts w:hint="eastAsia" w:ascii="Times New Roman" w:hAnsi="Times New Roman" w:eastAsia="黑体" w:cs="Arial"/>
      <w:spacing w:val="-4"/>
      <w:szCs w:val="21"/>
    </w:rPr>
  </w:style>
  <w:style w:type="paragraph" w:customStyle="1" w:styleId="227">
    <w:name w:val="Notes Text List in Table"/>
    <w:qFormat/>
    <w:uiPriority w:val="0"/>
    <w:pPr>
      <w:numPr>
        <w:ilvl w:val="0"/>
        <w:numId w:val="19"/>
      </w:numPr>
      <w:spacing w:before="40" w:after="80" w:line="200" w:lineRule="atLeast"/>
    </w:pPr>
    <w:rPr>
      <w:rFonts w:ascii="Times New Roman" w:hAnsi="Times New Roman" w:eastAsia="楷体_GB2312" w:cs="楷体_GB2312"/>
      <w:kern w:val="0"/>
      <w:sz w:val="18"/>
      <w:szCs w:val="18"/>
      <w:lang w:val="en-US" w:eastAsia="zh-CN" w:bidi="ar-SA"/>
    </w:rPr>
  </w:style>
  <w:style w:type="paragraph" w:customStyle="1" w:styleId="228">
    <w:name w:val="Notes Text Step in Table"/>
    <w:qFormat/>
    <w:uiPriority w:val="0"/>
    <w:pPr>
      <w:numPr>
        <w:ilvl w:val="7"/>
        <w:numId w:val="15"/>
      </w:numPr>
      <w:spacing w:before="40" w:after="80" w:line="200" w:lineRule="atLeast"/>
    </w:pPr>
    <w:rPr>
      <w:rFonts w:ascii="Times New Roman" w:hAnsi="Times New Roman" w:eastAsia="楷体_GB2312" w:cs="楷体_GB2312"/>
      <w:kern w:val="0"/>
      <w:sz w:val="18"/>
      <w:szCs w:val="18"/>
      <w:lang w:val="en-US" w:eastAsia="zh-CN" w:bidi="ar-SA"/>
    </w:rPr>
  </w:style>
  <w:style w:type="paragraph" w:customStyle="1" w:styleId="229">
    <w:name w:val="Terminal Display"/>
    <w:qFormat/>
    <w:uiPriority w:val="0"/>
    <w:pPr>
      <w:shd w:val="clear" w:color="auto" w:fill="F2F2F2"/>
      <w:snapToGrid w:val="0"/>
      <w:spacing w:line="240" w:lineRule="atLeast"/>
      <w:ind w:left="1701"/>
    </w:pPr>
    <w:rPr>
      <w:rFonts w:ascii="Courier New" w:hAnsi="Courier New" w:eastAsia="宋体" w:cs="Courier New"/>
      <w:snapToGrid w:val="0"/>
      <w:spacing w:val="-1"/>
      <w:kern w:val="0"/>
      <w:sz w:val="16"/>
      <w:szCs w:val="16"/>
      <w:lang w:val="en-US" w:eastAsia="zh-CN" w:bidi="ar-SA"/>
    </w:rPr>
  </w:style>
  <w:style w:type="character" w:customStyle="1" w:styleId="230">
    <w:name w:val="文档结构图 Char"/>
    <w:basedOn w:val="133"/>
    <w:link w:val="26"/>
    <w:semiHidden/>
    <w:qFormat/>
    <w:uiPriority w:val="0"/>
    <w:rPr>
      <w:rFonts w:ascii="Times New Roman" w:hAnsi="Times New Roman" w:eastAsia="宋体" w:cs="Arial"/>
      <w:szCs w:val="21"/>
      <w:shd w:val="clear" w:color="auto" w:fill="000080"/>
    </w:rPr>
  </w:style>
  <w:style w:type="paragraph" w:customStyle="1" w:styleId="231">
    <w:name w:val="Terminal Display in Table"/>
    <w:qFormat/>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kern w:val="0"/>
      <w:sz w:val="16"/>
      <w:szCs w:val="16"/>
      <w:lang w:val="en-US" w:eastAsia="zh-CN" w:bidi="ar-SA"/>
    </w:rPr>
  </w:style>
  <w:style w:type="paragraph" w:customStyle="1" w:styleId="232">
    <w:name w:val="Notes Text List Text in Table"/>
    <w:qFormat/>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33">
    <w:name w:val="Notes Text TD in Table"/>
    <w:qFormat/>
    <w:uiPriority w:val="0"/>
    <w:pPr>
      <w:widowControl w:val="0"/>
      <w:adjustRightInd w:val="0"/>
      <w:snapToGrid w:val="0"/>
      <w:spacing w:before="80" w:after="80" w:line="240" w:lineRule="atLeast"/>
      <w:ind w:left="170"/>
    </w:pPr>
    <w:rPr>
      <w:rFonts w:ascii="Courier New" w:hAnsi="Courier New" w:eastAsia="宋体" w:cs="Courier New"/>
      <w:snapToGrid w:val="0"/>
      <w:spacing w:val="-1"/>
      <w:kern w:val="0"/>
      <w:sz w:val="16"/>
      <w:szCs w:val="16"/>
      <w:lang w:val="en-US" w:eastAsia="zh-CN" w:bidi="ar-SA"/>
    </w:rPr>
  </w:style>
  <w:style w:type="paragraph" w:customStyle="1" w:styleId="234">
    <w:name w:val="Notes Text List Text TD in Table"/>
    <w:qFormat/>
    <w:uiPriority w:val="0"/>
    <w:pPr>
      <w:widowControl w:val="0"/>
      <w:adjustRightInd w:val="0"/>
      <w:snapToGrid w:val="0"/>
      <w:spacing w:before="80" w:after="80" w:line="240" w:lineRule="atLeast"/>
      <w:ind w:left="454"/>
    </w:pPr>
    <w:rPr>
      <w:rFonts w:ascii="Courier New" w:hAnsi="Courier New" w:eastAsia="宋体" w:cs="Courier New"/>
      <w:snapToGrid w:val="0"/>
      <w:spacing w:val="-1"/>
      <w:kern w:val="0"/>
      <w:sz w:val="16"/>
      <w:szCs w:val="16"/>
      <w:lang w:val="en-US" w:eastAsia="zh-CN" w:bidi="ar-SA"/>
    </w:rPr>
  </w:style>
  <w:style w:type="paragraph" w:customStyle="1" w:styleId="235">
    <w:name w:val="Figure Description in Appendix"/>
    <w:basedOn w:val="181"/>
    <w:next w:val="181"/>
    <w:qFormat/>
    <w:uiPriority w:val="0"/>
    <w:pPr>
      <w:numPr>
        <w:ilvl w:val="7"/>
        <w:numId w:val="13"/>
      </w:numPr>
      <w:spacing w:before="320" w:after="80"/>
    </w:pPr>
    <w:rPr>
      <w:rFonts w:eastAsia="黑体"/>
      <w:spacing w:val="-4"/>
    </w:rPr>
  </w:style>
  <w:style w:type="paragraph" w:customStyle="1" w:styleId="236">
    <w:name w:val="Figure Description in Preface"/>
    <w:basedOn w:val="181"/>
    <w:next w:val="181"/>
    <w:qFormat/>
    <w:uiPriority w:val="0"/>
    <w:pPr>
      <w:numPr>
        <w:ilvl w:val="0"/>
        <w:numId w:val="20"/>
      </w:numPr>
    </w:pPr>
  </w:style>
  <w:style w:type="paragraph" w:customStyle="1" w:styleId="237">
    <w:name w:val="Table Heading"/>
    <w:basedOn w:val="1"/>
    <w:qFormat/>
    <w:uiPriority w:val="0"/>
    <w:pPr>
      <w:topLinePunct/>
      <w:adjustRightInd w:val="0"/>
      <w:snapToGrid w:val="0"/>
      <w:spacing w:before="80" w:after="80" w:line="240" w:lineRule="atLeast"/>
      <w:jc w:val="left"/>
    </w:pPr>
    <w:rPr>
      <w:rFonts w:hint="eastAsia" w:ascii="Book Antiqua" w:hAnsi="Book Antiqua" w:eastAsia="黑体" w:cs="Book Antiqua"/>
      <w:bCs/>
      <w:snapToGrid w:val="0"/>
      <w:kern w:val="0"/>
      <w:szCs w:val="21"/>
    </w:rPr>
  </w:style>
  <w:style w:type="paragraph" w:customStyle="1" w:styleId="238">
    <w:name w:val="Table Text"/>
    <w:basedOn w:val="1"/>
    <w:qFormat/>
    <w:uiPriority w:val="0"/>
    <w:pPr>
      <w:topLinePunct/>
      <w:adjustRightInd w:val="0"/>
      <w:snapToGrid w:val="0"/>
      <w:spacing w:before="80" w:after="80" w:line="240" w:lineRule="atLeast"/>
      <w:jc w:val="left"/>
    </w:pPr>
    <w:rPr>
      <w:rFonts w:hint="eastAsia" w:ascii="Times New Roman" w:hAnsi="Times New Roman" w:eastAsia="宋体" w:cs="Arial"/>
      <w:snapToGrid w:val="0"/>
      <w:kern w:val="0"/>
      <w:szCs w:val="21"/>
    </w:rPr>
  </w:style>
  <w:style w:type="paragraph" w:customStyle="1" w:styleId="239">
    <w:name w:val="Heading Middle"/>
    <w:qFormat/>
    <w:uiPriority w:val="0"/>
    <w:pPr>
      <w:adjustRightInd w:val="0"/>
      <w:snapToGrid w:val="0"/>
      <w:spacing w:line="240" w:lineRule="atLeast"/>
      <w:jc w:val="center"/>
    </w:pPr>
    <w:rPr>
      <w:rFonts w:ascii="Times New Roman" w:hAnsi="Times New Roman" w:eastAsia="宋体" w:cs="Times New Roman"/>
      <w:snapToGrid w:val="0"/>
      <w:kern w:val="0"/>
      <w:sz w:val="20"/>
      <w:szCs w:val="20"/>
      <w:lang w:val="en-US" w:eastAsia="zh-CN" w:bidi="ar-SA"/>
    </w:rPr>
  </w:style>
  <w:style w:type="character" w:customStyle="1" w:styleId="240">
    <w:name w:val="宏文本 Char"/>
    <w:basedOn w:val="133"/>
    <w:link w:val="2"/>
    <w:semiHidden/>
    <w:qFormat/>
    <w:uiPriority w:val="0"/>
    <w:rPr>
      <w:rFonts w:ascii="Courier New" w:hAnsi="Courier New" w:eastAsia="宋体" w:cs="Courier New"/>
      <w:sz w:val="24"/>
      <w:szCs w:val="24"/>
    </w:rPr>
  </w:style>
  <w:style w:type="character" w:customStyle="1" w:styleId="241">
    <w:name w:val="脚注文本 Char"/>
    <w:basedOn w:val="133"/>
    <w:link w:val="67"/>
    <w:semiHidden/>
    <w:qFormat/>
    <w:uiPriority w:val="0"/>
    <w:rPr>
      <w:rFonts w:ascii="Times New Roman" w:hAnsi="Times New Roman" w:eastAsia="宋体" w:cs="Arial"/>
      <w:sz w:val="18"/>
      <w:szCs w:val="18"/>
    </w:rPr>
  </w:style>
  <w:style w:type="character" w:customStyle="1" w:styleId="242">
    <w:name w:val="批注框文本 Char"/>
    <w:basedOn w:val="133"/>
    <w:link w:val="54"/>
    <w:semiHidden/>
    <w:qFormat/>
    <w:uiPriority w:val="0"/>
    <w:rPr>
      <w:rFonts w:ascii="Times New Roman" w:hAnsi="Times New Roman" w:eastAsia="宋体" w:cs="Arial"/>
      <w:sz w:val="18"/>
      <w:szCs w:val="18"/>
    </w:rPr>
  </w:style>
  <w:style w:type="character" w:customStyle="1" w:styleId="243">
    <w:name w:val="批注文字 Char"/>
    <w:basedOn w:val="133"/>
    <w:link w:val="28"/>
    <w:semiHidden/>
    <w:qFormat/>
    <w:uiPriority w:val="0"/>
    <w:rPr>
      <w:rFonts w:ascii="Times New Roman" w:hAnsi="Times New Roman" w:eastAsia="宋体" w:cs="Arial"/>
      <w:szCs w:val="21"/>
    </w:rPr>
  </w:style>
  <w:style w:type="character" w:customStyle="1" w:styleId="244">
    <w:name w:val="批注主题 Char"/>
    <w:basedOn w:val="243"/>
    <w:link w:val="85"/>
    <w:semiHidden/>
    <w:qFormat/>
    <w:uiPriority w:val="0"/>
    <w:rPr>
      <w:rFonts w:ascii="Times New Roman" w:hAnsi="Times New Roman" w:eastAsia="宋体" w:cs="Arial"/>
      <w:b/>
      <w:bCs/>
      <w:szCs w:val="21"/>
    </w:rPr>
  </w:style>
  <w:style w:type="character" w:customStyle="1" w:styleId="245">
    <w:name w:val="尾注文本 Char"/>
    <w:basedOn w:val="133"/>
    <w:link w:val="52"/>
    <w:semiHidden/>
    <w:qFormat/>
    <w:uiPriority w:val="0"/>
    <w:rPr>
      <w:rFonts w:ascii="Times New Roman" w:hAnsi="Times New Roman" w:eastAsia="宋体" w:cs="Arial"/>
      <w:szCs w:val="21"/>
    </w:rPr>
  </w:style>
  <w:style w:type="paragraph" w:customStyle="1" w:styleId="246">
    <w:name w:val="Contents"/>
    <w:basedOn w:val="186"/>
    <w:qFormat/>
    <w:uiPriority w:val="0"/>
  </w:style>
  <w:style w:type="character" w:customStyle="1" w:styleId="247">
    <w:name w:val="HTML 地址 Char"/>
    <w:basedOn w:val="133"/>
    <w:link w:val="41"/>
    <w:semiHidden/>
    <w:qFormat/>
    <w:uiPriority w:val="0"/>
    <w:rPr>
      <w:rFonts w:ascii="Times New Roman" w:hAnsi="Times New Roman" w:eastAsia="宋体" w:cs="Arial"/>
      <w:i/>
      <w:iCs/>
      <w:szCs w:val="21"/>
    </w:rPr>
  </w:style>
  <w:style w:type="character" w:customStyle="1" w:styleId="248">
    <w:name w:val="HTML 预设格式 Char"/>
    <w:basedOn w:val="133"/>
    <w:link w:val="80"/>
    <w:semiHidden/>
    <w:qFormat/>
    <w:uiPriority w:val="0"/>
    <w:rPr>
      <w:rFonts w:ascii="Courier New" w:hAnsi="Courier New" w:eastAsia="宋体" w:cs="Courier New"/>
      <w:sz w:val="20"/>
      <w:szCs w:val="20"/>
    </w:rPr>
  </w:style>
  <w:style w:type="character" w:customStyle="1" w:styleId="249">
    <w:name w:val="称呼 Char"/>
    <w:basedOn w:val="133"/>
    <w:link w:val="30"/>
    <w:semiHidden/>
    <w:qFormat/>
    <w:uiPriority w:val="0"/>
    <w:rPr>
      <w:rFonts w:ascii="Times New Roman" w:hAnsi="Times New Roman" w:eastAsia="宋体" w:cs="Arial"/>
      <w:szCs w:val="21"/>
    </w:rPr>
  </w:style>
  <w:style w:type="character" w:customStyle="1" w:styleId="250">
    <w:name w:val="纯文本 Char"/>
    <w:basedOn w:val="133"/>
    <w:link w:val="45"/>
    <w:semiHidden/>
    <w:qFormat/>
    <w:uiPriority w:val="0"/>
    <w:rPr>
      <w:rFonts w:ascii="宋体" w:hAnsi="Courier New" w:eastAsia="宋体" w:cs="Courier New"/>
      <w:szCs w:val="21"/>
    </w:rPr>
  </w:style>
  <w:style w:type="character" w:customStyle="1" w:styleId="251">
    <w:name w:val="电子邮件签名 Char"/>
    <w:basedOn w:val="133"/>
    <w:link w:val="19"/>
    <w:semiHidden/>
    <w:qFormat/>
    <w:uiPriority w:val="0"/>
    <w:rPr>
      <w:rFonts w:ascii="Times New Roman" w:hAnsi="Times New Roman" w:eastAsia="宋体" w:cs="Arial"/>
      <w:szCs w:val="21"/>
    </w:rPr>
  </w:style>
  <w:style w:type="character" w:customStyle="1" w:styleId="252">
    <w:name w:val="副标题 Char"/>
    <w:basedOn w:val="133"/>
    <w:link w:val="64"/>
    <w:qFormat/>
    <w:uiPriority w:val="0"/>
    <w:rPr>
      <w:rFonts w:ascii="Arial" w:hAnsi="Arial" w:eastAsia="宋体" w:cs="Arial"/>
      <w:b/>
      <w:bCs/>
      <w:kern w:val="28"/>
      <w:sz w:val="32"/>
      <w:szCs w:val="32"/>
    </w:rPr>
  </w:style>
  <w:style w:type="character" w:customStyle="1" w:styleId="253">
    <w:name w:val="结束语 Char"/>
    <w:basedOn w:val="133"/>
    <w:link w:val="32"/>
    <w:semiHidden/>
    <w:qFormat/>
    <w:uiPriority w:val="0"/>
    <w:rPr>
      <w:rFonts w:ascii="Times New Roman" w:hAnsi="Times New Roman" w:eastAsia="宋体" w:cs="Arial"/>
      <w:szCs w:val="21"/>
    </w:rPr>
  </w:style>
  <w:style w:type="character" w:customStyle="1" w:styleId="254">
    <w:name w:val="签名 Char"/>
    <w:basedOn w:val="133"/>
    <w:link w:val="58"/>
    <w:semiHidden/>
    <w:qFormat/>
    <w:uiPriority w:val="0"/>
    <w:rPr>
      <w:rFonts w:ascii="Times New Roman" w:hAnsi="Times New Roman" w:eastAsia="宋体" w:cs="Arial"/>
      <w:szCs w:val="21"/>
    </w:rPr>
  </w:style>
  <w:style w:type="character" w:customStyle="1" w:styleId="255">
    <w:name w:val="日期 Char"/>
    <w:basedOn w:val="133"/>
    <w:link w:val="50"/>
    <w:semiHidden/>
    <w:qFormat/>
    <w:uiPriority w:val="0"/>
    <w:rPr>
      <w:rFonts w:ascii="Times New Roman" w:hAnsi="Times New Roman" w:eastAsia="宋体" w:cs="Arial"/>
      <w:szCs w:val="21"/>
    </w:rPr>
  </w:style>
  <w:style w:type="character" w:customStyle="1" w:styleId="256">
    <w:name w:val="信息标题 Char"/>
    <w:basedOn w:val="133"/>
    <w:link w:val="79"/>
    <w:semiHidden/>
    <w:qFormat/>
    <w:uiPriority w:val="0"/>
    <w:rPr>
      <w:rFonts w:ascii="Arial" w:hAnsi="Arial" w:eastAsia="宋体" w:cs="Arial"/>
      <w:szCs w:val="21"/>
      <w:shd w:val="pct20" w:color="auto" w:fill="auto"/>
    </w:rPr>
  </w:style>
  <w:style w:type="character" w:customStyle="1" w:styleId="257">
    <w:name w:val="正文文本 Char"/>
    <w:basedOn w:val="133"/>
    <w:link w:val="34"/>
    <w:semiHidden/>
    <w:qFormat/>
    <w:uiPriority w:val="0"/>
    <w:rPr>
      <w:rFonts w:ascii="Times New Roman" w:hAnsi="Times New Roman" w:eastAsia="宋体" w:cs="Arial"/>
      <w:szCs w:val="21"/>
    </w:rPr>
  </w:style>
  <w:style w:type="character" w:customStyle="1" w:styleId="258">
    <w:name w:val="正文首行缩进 Char"/>
    <w:basedOn w:val="257"/>
    <w:link w:val="86"/>
    <w:semiHidden/>
    <w:qFormat/>
    <w:uiPriority w:val="0"/>
    <w:rPr>
      <w:rFonts w:ascii="Times New Roman" w:hAnsi="Times New Roman" w:eastAsia="宋体" w:cs="Arial"/>
      <w:szCs w:val="21"/>
    </w:rPr>
  </w:style>
  <w:style w:type="character" w:customStyle="1" w:styleId="259">
    <w:name w:val="正文文本缩进 Char"/>
    <w:basedOn w:val="133"/>
    <w:link w:val="35"/>
    <w:semiHidden/>
    <w:qFormat/>
    <w:uiPriority w:val="0"/>
    <w:rPr>
      <w:rFonts w:ascii="Times New Roman" w:hAnsi="Times New Roman" w:eastAsia="宋体" w:cs="Arial"/>
      <w:szCs w:val="21"/>
    </w:rPr>
  </w:style>
  <w:style w:type="character" w:customStyle="1" w:styleId="260">
    <w:name w:val="正文首行缩进 2 Char"/>
    <w:basedOn w:val="259"/>
    <w:link w:val="87"/>
    <w:semiHidden/>
    <w:qFormat/>
    <w:uiPriority w:val="0"/>
    <w:rPr>
      <w:rFonts w:ascii="Times New Roman" w:hAnsi="Times New Roman" w:eastAsia="宋体" w:cs="Arial"/>
      <w:szCs w:val="21"/>
    </w:rPr>
  </w:style>
  <w:style w:type="character" w:customStyle="1" w:styleId="261">
    <w:name w:val="正文文本 2 Char"/>
    <w:basedOn w:val="133"/>
    <w:link w:val="76"/>
    <w:semiHidden/>
    <w:qFormat/>
    <w:uiPriority w:val="0"/>
    <w:rPr>
      <w:rFonts w:ascii="Times New Roman" w:hAnsi="Times New Roman" w:eastAsia="宋体" w:cs="Arial"/>
      <w:szCs w:val="21"/>
    </w:rPr>
  </w:style>
  <w:style w:type="character" w:customStyle="1" w:styleId="262">
    <w:name w:val="正文文本 3 Char"/>
    <w:basedOn w:val="133"/>
    <w:link w:val="31"/>
    <w:semiHidden/>
    <w:qFormat/>
    <w:uiPriority w:val="0"/>
    <w:rPr>
      <w:rFonts w:ascii="Times New Roman" w:hAnsi="Times New Roman" w:eastAsia="宋体" w:cs="Arial"/>
      <w:sz w:val="16"/>
      <w:szCs w:val="16"/>
    </w:rPr>
  </w:style>
  <w:style w:type="character" w:customStyle="1" w:styleId="263">
    <w:name w:val="正文文本缩进 2 Char"/>
    <w:basedOn w:val="133"/>
    <w:link w:val="51"/>
    <w:semiHidden/>
    <w:qFormat/>
    <w:uiPriority w:val="0"/>
    <w:rPr>
      <w:rFonts w:ascii="Times New Roman" w:hAnsi="Times New Roman" w:eastAsia="宋体" w:cs="Arial"/>
      <w:szCs w:val="21"/>
    </w:rPr>
  </w:style>
  <w:style w:type="character" w:customStyle="1" w:styleId="264">
    <w:name w:val="正文文本缩进 3 Char"/>
    <w:basedOn w:val="133"/>
    <w:link w:val="70"/>
    <w:semiHidden/>
    <w:qFormat/>
    <w:uiPriority w:val="0"/>
    <w:rPr>
      <w:rFonts w:ascii="Times New Roman" w:hAnsi="Times New Roman" w:eastAsia="宋体" w:cs="Arial"/>
      <w:sz w:val="16"/>
      <w:szCs w:val="16"/>
    </w:rPr>
  </w:style>
  <w:style w:type="character" w:customStyle="1" w:styleId="265">
    <w:name w:val="注释标题 Char"/>
    <w:basedOn w:val="133"/>
    <w:link w:val="16"/>
    <w:semiHidden/>
    <w:qFormat/>
    <w:uiPriority w:val="0"/>
    <w:rPr>
      <w:rFonts w:ascii="Times New Roman" w:hAnsi="Times New Roman" w:eastAsia="宋体" w:cs="Arial"/>
      <w:szCs w:val="21"/>
    </w:rPr>
  </w:style>
  <w:style w:type="paragraph" w:customStyle="1" w:styleId="266">
    <w:name w:val="Item Step in Table"/>
    <w:qFormat/>
    <w:uiPriority w:val="0"/>
    <w:pPr>
      <w:numPr>
        <w:ilvl w:val="0"/>
        <w:numId w:val="21"/>
      </w:numPr>
      <w:topLinePunct/>
      <w:spacing w:before="40" w:after="40" w:line="240" w:lineRule="atLeast"/>
    </w:pPr>
    <w:rPr>
      <w:rFonts w:hint="eastAsia" w:ascii="Times New Roman" w:hAnsi="Times New Roman" w:eastAsia="宋体" w:cs="Arial"/>
      <w:kern w:val="0"/>
      <w:sz w:val="21"/>
      <w:szCs w:val="21"/>
      <w:lang w:val="en-US" w:eastAsia="zh-CN" w:bidi="ar-SA"/>
    </w:rPr>
  </w:style>
  <w:style w:type="paragraph" w:customStyle="1" w:styleId="267">
    <w:name w:val="Table Note"/>
    <w:basedOn w:val="1"/>
    <w:qFormat/>
    <w:uiPriority w:val="0"/>
    <w:pPr>
      <w:widowControl/>
      <w:topLinePunct/>
      <w:adjustRightInd w:val="0"/>
      <w:snapToGrid w:val="0"/>
      <w:spacing w:before="80" w:after="80" w:line="240" w:lineRule="atLeast"/>
      <w:ind w:left="1701"/>
      <w:jc w:val="left"/>
    </w:pPr>
    <w:rPr>
      <w:rFonts w:hint="eastAsia" w:ascii="Times New Roman" w:hAnsi="Times New Roman" w:eastAsia="宋体" w:cs="Arial"/>
      <w:sz w:val="18"/>
      <w:szCs w:val="18"/>
    </w:rPr>
  </w:style>
  <w:style w:type="paragraph" w:customStyle="1" w:styleId="268">
    <w:name w:val="End"/>
    <w:basedOn w:val="1"/>
    <w:qFormat/>
    <w:uiPriority w:val="0"/>
    <w:pPr>
      <w:widowControl/>
      <w:topLinePunct/>
      <w:adjustRightInd w:val="0"/>
      <w:snapToGrid w:val="0"/>
      <w:spacing w:before="160" w:after="400" w:line="240" w:lineRule="atLeast"/>
      <w:ind w:left="1701"/>
      <w:jc w:val="left"/>
    </w:pPr>
    <w:rPr>
      <w:rFonts w:hint="eastAsia" w:ascii="Times New Roman" w:hAnsi="Times New Roman" w:eastAsia="宋体" w:cs="Arial"/>
      <w:b/>
      <w:szCs w:val="21"/>
    </w:rPr>
  </w:style>
  <w:style w:type="paragraph" w:customStyle="1" w:styleId="269">
    <w:name w:val="Notes Heading"/>
    <w:basedOn w:val="204"/>
    <w:qFormat/>
    <w:uiPriority w:val="0"/>
    <w:pPr>
      <w:pBdr>
        <w:top w:val="none" w:color="auto" w:sz="0" w:space="0"/>
      </w:pBdr>
      <w:spacing w:after="40"/>
    </w:pPr>
    <w:rPr>
      <w:position w:val="-6"/>
      <w:sz w:val="18"/>
      <w:szCs w:val="18"/>
    </w:rPr>
  </w:style>
  <w:style w:type="paragraph" w:customStyle="1" w:styleId="270">
    <w:name w:val="Notes Text"/>
    <w:basedOn w:val="207"/>
    <w:qFormat/>
    <w:uiPriority w:val="0"/>
    <w:pPr>
      <w:pBdr>
        <w:bottom w:val="none" w:color="auto" w:sz="0" w:space="0"/>
      </w:pBdr>
      <w:spacing w:before="40" w:line="200" w:lineRule="atLeast"/>
      <w:ind w:left="2075"/>
    </w:pPr>
    <w:rPr>
      <w:sz w:val="18"/>
      <w:szCs w:val="18"/>
    </w:rPr>
  </w:style>
  <w:style w:type="paragraph" w:customStyle="1" w:styleId="271">
    <w:name w:val="Notes Text List"/>
    <w:basedOn w:val="213"/>
    <w:qFormat/>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72">
    <w:name w:val="Notes Text Step"/>
    <w:basedOn w:val="214"/>
    <w:qFormat/>
    <w:uiPriority w:val="0"/>
    <w:pPr>
      <w:numPr>
        <w:ilvl w:val="6"/>
      </w:numPr>
      <w:pBdr>
        <w:bottom w:val="none" w:color="auto" w:sz="0" w:space="0"/>
      </w:pBdr>
      <w:spacing w:before="40" w:line="200" w:lineRule="atLeast"/>
    </w:pPr>
    <w:rPr>
      <w:sz w:val="18"/>
      <w:szCs w:val="18"/>
    </w:rPr>
  </w:style>
  <w:style w:type="paragraph" w:customStyle="1" w:styleId="273">
    <w:name w:val="Code"/>
    <w:basedOn w:val="1"/>
    <w:qFormat/>
    <w:uiPriority w:val="0"/>
    <w:pPr>
      <w:shd w:val="clear" w:color="auto" w:fill="F2F2F2"/>
      <w:topLinePunct/>
      <w:autoSpaceDE w:val="0"/>
      <w:autoSpaceDN w:val="0"/>
      <w:adjustRightInd w:val="0"/>
      <w:snapToGrid w:val="0"/>
      <w:spacing w:line="360" w:lineRule="auto"/>
      <w:ind w:left="1701"/>
      <w:jc w:val="left"/>
    </w:pPr>
    <w:rPr>
      <w:rFonts w:hint="eastAsia" w:ascii="Courier New" w:hAnsi="Courier New" w:eastAsia="宋体" w:cs="Arial"/>
      <w:sz w:val="18"/>
      <w:szCs w:val="21"/>
    </w:rPr>
  </w:style>
  <w:style w:type="paragraph" w:customStyle="1" w:styleId="274">
    <w:name w:val="Code in Table"/>
    <w:basedOn w:val="1"/>
    <w:qFormat/>
    <w:uiPriority w:val="0"/>
    <w:pPr>
      <w:shd w:val="clear" w:color="auto" w:fill="F2F2F2"/>
      <w:topLinePunct/>
      <w:adjustRightInd w:val="0"/>
      <w:snapToGrid w:val="0"/>
      <w:spacing w:before="80" w:after="80" w:line="240" w:lineRule="atLeast"/>
      <w:jc w:val="left"/>
    </w:pPr>
    <w:rPr>
      <w:rFonts w:hint="eastAsia" w:ascii="Courier New" w:hAnsi="Courier New" w:eastAsia="宋体" w:cs="Arial"/>
      <w:snapToGrid w:val="0"/>
      <w:sz w:val="18"/>
      <w:szCs w:val="21"/>
    </w:rPr>
  </w:style>
  <w:style w:type="paragraph" w:customStyle="1" w:styleId="275">
    <w:name w:val="Outline"/>
    <w:basedOn w:val="1"/>
    <w:semiHidden/>
    <w:qFormat/>
    <w:uiPriority w:val="0"/>
    <w:pPr>
      <w:widowControl/>
      <w:topLinePunct/>
      <w:adjustRightInd w:val="0"/>
      <w:snapToGrid w:val="0"/>
      <w:spacing w:before="160" w:after="160" w:line="240" w:lineRule="atLeast"/>
      <w:ind w:left="1701"/>
      <w:jc w:val="left"/>
    </w:pPr>
    <w:rPr>
      <w:rFonts w:hint="eastAsia" w:ascii="Times New Roman" w:hAnsi="Times New Roman" w:eastAsia="宋体" w:cs="Arial"/>
      <w:i/>
      <w:color w:val="0000FF"/>
      <w:szCs w:val="21"/>
    </w:rPr>
  </w:style>
  <w:style w:type="paragraph" w:customStyle="1" w:styleId="276">
    <w:name w:val="Item list Text TD"/>
    <w:basedOn w:val="229"/>
    <w:qFormat/>
    <w:uiPriority w:val="0"/>
    <w:pPr>
      <w:adjustRightInd w:val="0"/>
      <w:ind w:left="2126"/>
    </w:pPr>
  </w:style>
  <w:style w:type="paragraph" w:customStyle="1" w:styleId="277">
    <w:name w:val="Sub Item List Text TD"/>
    <w:basedOn w:val="229"/>
    <w:qFormat/>
    <w:uiPriority w:val="0"/>
    <w:pPr>
      <w:adjustRightInd w:val="0"/>
      <w:ind w:left="2551"/>
    </w:pPr>
  </w:style>
  <w:style w:type="paragraph" w:customStyle="1" w:styleId="278">
    <w:name w:val="Third Level Item List Text TD"/>
    <w:basedOn w:val="229"/>
    <w:qFormat/>
    <w:uiPriority w:val="0"/>
    <w:pPr>
      <w:adjustRightInd w:val="0"/>
      <w:ind w:left="2976"/>
    </w:pPr>
  </w:style>
  <w:style w:type="paragraph" w:customStyle="1" w:styleId="279">
    <w:name w:val="Fourth Level Item List Text TD"/>
    <w:basedOn w:val="229"/>
    <w:qFormat/>
    <w:uiPriority w:val="0"/>
    <w:pPr>
      <w:adjustRightInd w:val="0"/>
      <w:ind w:left="3401"/>
    </w:pPr>
  </w:style>
  <w:style w:type="paragraph" w:customStyle="1" w:styleId="280">
    <w:name w:val="Item Step in Appendix"/>
    <w:basedOn w:val="199"/>
    <w:qFormat/>
    <w:uiPriority w:val="0"/>
    <w:pPr>
      <w:numPr>
        <w:ilvl w:val="6"/>
        <w:numId w:val="13"/>
      </w:numPr>
      <w:outlineLvl w:val="5"/>
    </w:pPr>
  </w:style>
  <w:style w:type="paragraph" w:customStyle="1" w:styleId="281">
    <w:name w:val="Step in Appendix"/>
    <w:basedOn w:val="218"/>
    <w:qFormat/>
    <w:uiPriority w:val="0"/>
    <w:pPr>
      <w:numPr>
        <w:ilvl w:val="5"/>
        <w:numId w:val="13"/>
      </w:numPr>
      <w:topLinePunct w:val="0"/>
      <w:outlineLvl w:val="4"/>
    </w:pPr>
  </w:style>
  <w:style w:type="paragraph" w:customStyle="1" w:styleId="282">
    <w:name w:val="Table Description in Appendix"/>
    <w:basedOn w:val="226"/>
    <w:next w:val="1"/>
    <w:qFormat/>
    <w:uiPriority w:val="0"/>
    <w:pPr>
      <w:numPr>
        <w:numId w:val="13"/>
      </w:numPr>
      <w:topLinePunct w:val="0"/>
    </w:pPr>
  </w:style>
  <w:style w:type="paragraph" w:customStyle="1" w:styleId="283">
    <w:name w:val="Table Description in Preface"/>
    <w:basedOn w:val="226"/>
    <w:next w:val="1"/>
    <w:qFormat/>
    <w:uiPriority w:val="0"/>
    <w:pPr>
      <w:numPr>
        <w:ilvl w:val="0"/>
        <w:numId w:val="23"/>
      </w:numPr>
      <w:topLinePunct w:val="0"/>
    </w:pPr>
    <w:rPr>
      <w:rFonts w:eastAsia="宋体"/>
    </w:rPr>
  </w:style>
  <w:style w:type="paragraph" w:customStyle="1" w:styleId="284">
    <w:name w:val="Item List in Table Text"/>
    <w:basedOn w:val="238"/>
    <w:qFormat/>
    <w:uiPriority w:val="0"/>
    <w:pPr>
      <w:ind w:left="284"/>
    </w:pPr>
  </w:style>
  <w:style w:type="paragraph" w:customStyle="1" w:styleId="285">
    <w:name w:val="Sub Item List in Table Text"/>
    <w:basedOn w:val="238"/>
    <w:qFormat/>
    <w:uiPriority w:val="0"/>
    <w:pPr>
      <w:ind w:left="568"/>
    </w:pPr>
  </w:style>
  <w:style w:type="paragraph" w:customStyle="1" w:styleId="286">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FD6AD-B446-458F-903B-7C86A946BCD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13</Pages>
  <Words>1707</Words>
  <Characters>1935</Characters>
  <Lines>114</Lines>
  <Paragraphs>32</Paragraphs>
  <TotalTime>2</TotalTime>
  <ScaleCrop>false</ScaleCrop>
  <LinksUpToDate>false</LinksUpToDate>
  <CharactersWithSpaces>2385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2022-05-26T08:41:00Z</dcterms:created>
  <dc:creator>xuhang (G)</dc:creator>
  <cp:lastModifiedBy>Z</cp:lastModifiedBy>
  <dcterms:modified xsi:type="dcterms:W3CDTF">2022-09-06T00:34:19Z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(2)ij0PJOtmVwNLo09OlIhUIsAuXC3eMPXDyYUcecfc7drsEiK9car56P3tbx0sBTlb7hqn1HF7
30NYEMKqFuxPqgfgNo9b8fAuyWOSu9I00R21PUEB5qcms1pG6xDMJ4/sVvZ5zudk8JilVQPs
1sRR+c266CN4JFZPfVor+NsK6cluC+k/vMNx3guuJqGFq58ZjOJNUvtSPr7R6M4GL/Pd7X2v
1TFmhapok/ZVrOW/m1</vt:lpwstr>
  </property>
  <property fmtid="{D5CDD505-2E9C-101B-9397-08002B2CF9AE}" pid="3" name="_2015_ms_pID_7253431">
    <vt:lpwstr>rd9oqoI4DPkv6w74+7T00VekEVMxlmbta8qSboSyRE0TS0gmFblOtG
Ns1+GedgvArHvxVL1g0orB4DfUv21FcP34lpKRqly3rCATlRb2+g0DKljpWMxDcYcIBBWceT
xCOX/zm1MyDIgCBlRhlRb0Yg2a0ElhJKGu0i0myAKQbMenFwYd2v0M5+jZOsV4cVuCwPfI1Q
d/w8Lz431Ca9ynxX</vt:lpwstr>
  </property>
  <property fmtid="{D5CDD505-2E9C-101B-9397-08002B2CF9AE}" pid="4" name="KSOProductBuildVer">
    <vt:lpwstr>2052-11.1.0.12313</vt:lpwstr>
  </property>
  <property fmtid="{D5CDD505-2E9C-101B-9397-08002B2CF9AE}" pid="5" name="ICV">
    <vt:lpwstr>DB9FDB45E2B14AEF861D2BCCA99C0D0D</vt:lpwstr>
  </property>
</Properties>
</file>